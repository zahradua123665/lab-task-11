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41A27" w14:textId="77777777" w:rsidR="005E2708" w:rsidRPr="008C7679" w:rsidRDefault="00E76C6B">
      <w:pPr>
        <w:pStyle w:val="BodyText"/>
        <w:spacing w:before="4"/>
        <w:rPr>
          <w:rFonts w:ascii="Times New Roman"/>
          <w:color w:val="000000" w:themeColor="text1"/>
          <w:sz w:val="3"/>
        </w:rPr>
      </w:pPr>
      <w:r w:rsidRPr="008C7679">
        <w:rPr>
          <w:noProof/>
          <w:color w:val="000000" w:themeColor="text1"/>
          <w:lang w:bidi="ar-SA"/>
        </w:rPr>
        <w:drawing>
          <wp:anchor distT="0" distB="0" distL="0" distR="0" simplePos="0" relativeHeight="251657216" behindDoc="0" locked="0" layoutInCell="1" allowOverlap="1" wp14:anchorId="2BB973CF" wp14:editId="049CA571">
            <wp:simplePos x="0" y="0"/>
            <wp:positionH relativeFrom="page">
              <wp:posOffset>5420360</wp:posOffset>
            </wp:positionH>
            <wp:positionV relativeFrom="page">
              <wp:posOffset>0</wp:posOffset>
            </wp:positionV>
            <wp:extent cx="2139950" cy="99225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2139696" cy="9922763"/>
                    </a:xfrm>
                    <a:prstGeom prst="rect">
                      <a:avLst/>
                    </a:prstGeom>
                  </pic:spPr>
                </pic:pic>
              </a:graphicData>
            </a:graphic>
          </wp:anchor>
        </w:drawing>
      </w:r>
    </w:p>
    <w:p w14:paraId="048C516B" w14:textId="77777777" w:rsidR="005E2708" w:rsidRPr="008C7679" w:rsidRDefault="00E76C6B">
      <w:pPr>
        <w:pStyle w:val="BodyText"/>
        <w:ind w:left="109"/>
        <w:rPr>
          <w:rFonts w:ascii="Times New Roman"/>
          <w:color w:val="000000" w:themeColor="text1"/>
          <w:sz w:val="20"/>
        </w:rPr>
      </w:pPr>
      <w:r w:rsidRPr="008C7679">
        <w:rPr>
          <w:rFonts w:ascii="Times New Roman"/>
          <w:noProof/>
          <w:color w:val="000000" w:themeColor="text1"/>
          <w:sz w:val="20"/>
          <w:lang w:bidi="ar-SA"/>
        </w:rPr>
        <w:drawing>
          <wp:inline distT="0" distB="0" distL="0" distR="0" wp14:anchorId="0883A058" wp14:editId="3CAAFD9A">
            <wp:extent cx="871220" cy="11398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871728" cy="1139952"/>
                    </a:xfrm>
                    <a:prstGeom prst="rect">
                      <a:avLst/>
                    </a:prstGeom>
                  </pic:spPr>
                </pic:pic>
              </a:graphicData>
            </a:graphic>
          </wp:inline>
        </w:drawing>
      </w:r>
    </w:p>
    <w:p w14:paraId="161C241B" w14:textId="77777777" w:rsidR="005E2708" w:rsidRPr="008C7679" w:rsidRDefault="005E2708">
      <w:pPr>
        <w:pStyle w:val="BodyText"/>
        <w:rPr>
          <w:rFonts w:ascii="Times New Roman"/>
          <w:color w:val="000000" w:themeColor="text1"/>
          <w:sz w:val="20"/>
        </w:rPr>
      </w:pPr>
    </w:p>
    <w:p w14:paraId="50A1D60E" w14:textId="77777777" w:rsidR="005E2708" w:rsidRPr="008C7679" w:rsidRDefault="005E2708">
      <w:pPr>
        <w:pStyle w:val="BodyText"/>
        <w:rPr>
          <w:rFonts w:ascii="Times New Roman"/>
          <w:color w:val="000000" w:themeColor="text1"/>
          <w:sz w:val="20"/>
        </w:rPr>
      </w:pPr>
    </w:p>
    <w:p w14:paraId="6B9DC467" w14:textId="77777777" w:rsidR="005E2708" w:rsidRPr="008C7679" w:rsidRDefault="005E2708">
      <w:pPr>
        <w:pStyle w:val="BodyText"/>
        <w:spacing w:before="1"/>
        <w:rPr>
          <w:rFonts w:ascii="Times New Roman"/>
          <w:color w:val="000000" w:themeColor="text1"/>
          <w:sz w:val="21"/>
        </w:rPr>
      </w:pPr>
    </w:p>
    <w:p w14:paraId="1E84A426" w14:textId="77777777" w:rsidR="005E2708" w:rsidRPr="008C7679" w:rsidRDefault="00E76C6B">
      <w:pPr>
        <w:spacing w:line="650" w:lineRule="exact"/>
        <w:ind w:left="564"/>
        <w:rPr>
          <w:b/>
          <w:color w:val="000000" w:themeColor="text1"/>
          <w:sz w:val="54"/>
        </w:rPr>
      </w:pPr>
      <w:r w:rsidRPr="008C7679">
        <w:rPr>
          <w:b/>
          <w:color w:val="000000" w:themeColor="text1"/>
          <w:sz w:val="54"/>
        </w:rPr>
        <w:t>Riphah International University</w:t>
      </w:r>
    </w:p>
    <w:p w14:paraId="6199FBAD" w14:textId="77777777" w:rsidR="005E2708" w:rsidRPr="008C7679" w:rsidRDefault="00E76C6B">
      <w:pPr>
        <w:spacing w:before="1"/>
        <w:ind w:left="564"/>
        <w:rPr>
          <w:b/>
          <w:color w:val="000000" w:themeColor="text1"/>
          <w:sz w:val="54"/>
        </w:rPr>
      </w:pPr>
      <w:r w:rsidRPr="008C7679">
        <w:rPr>
          <w:b/>
          <w:color w:val="000000" w:themeColor="text1"/>
          <w:sz w:val="54"/>
        </w:rPr>
        <w:t>Islamabad</w:t>
      </w:r>
    </w:p>
    <w:p w14:paraId="6B590CB0" w14:textId="77777777" w:rsidR="005E2708" w:rsidRPr="008C7679" w:rsidRDefault="005E2708">
      <w:pPr>
        <w:pStyle w:val="BodyText"/>
        <w:rPr>
          <w:b/>
          <w:color w:val="000000" w:themeColor="text1"/>
          <w:sz w:val="54"/>
        </w:rPr>
      </w:pPr>
    </w:p>
    <w:p w14:paraId="5248AAE8" w14:textId="77777777" w:rsidR="005E2708" w:rsidRPr="008C7679" w:rsidRDefault="005E2708">
      <w:pPr>
        <w:pStyle w:val="BodyText"/>
        <w:rPr>
          <w:b/>
          <w:color w:val="000000" w:themeColor="text1"/>
          <w:sz w:val="54"/>
        </w:rPr>
      </w:pPr>
    </w:p>
    <w:p w14:paraId="48D16092" w14:textId="77777777" w:rsidR="005E2708" w:rsidRPr="008C7679" w:rsidRDefault="005E2708">
      <w:pPr>
        <w:pStyle w:val="BodyText"/>
        <w:rPr>
          <w:b/>
          <w:color w:val="000000" w:themeColor="text1"/>
          <w:sz w:val="54"/>
        </w:rPr>
      </w:pPr>
    </w:p>
    <w:p w14:paraId="23729629" w14:textId="77777777" w:rsidR="005E2708" w:rsidRPr="008C7679" w:rsidRDefault="005E2708">
      <w:pPr>
        <w:pStyle w:val="BodyText"/>
        <w:rPr>
          <w:b/>
          <w:color w:val="000000" w:themeColor="text1"/>
          <w:sz w:val="54"/>
        </w:rPr>
      </w:pPr>
    </w:p>
    <w:p w14:paraId="7DF7638E" w14:textId="77777777" w:rsidR="005E2708" w:rsidRPr="008C7679" w:rsidRDefault="005E2708">
      <w:pPr>
        <w:pStyle w:val="BodyText"/>
        <w:rPr>
          <w:b/>
          <w:color w:val="000000" w:themeColor="text1"/>
          <w:sz w:val="54"/>
        </w:rPr>
      </w:pPr>
    </w:p>
    <w:p w14:paraId="16B3356D" w14:textId="77777777" w:rsidR="005E2708" w:rsidRPr="008C7679" w:rsidRDefault="005E2708">
      <w:pPr>
        <w:pStyle w:val="BodyText"/>
        <w:rPr>
          <w:b/>
          <w:color w:val="000000" w:themeColor="text1"/>
          <w:sz w:val="42"/>
        </w:rPr>
      </w:pPr>
    </w:p>
    <w:p w14:paraId="74154D5E" w14:textId="77777777" w:rsidR="005E2708" w:rsidRPr="008C7679" w:rsidRDefault="00E76C6B">
      <w:pPr>
        <w:spacing w:before="1"/>
        <w:ind w:left="845"/>
        <w:rPr>
          <w:b/>
          <w:color w:val="000000" w:themeColor="text1"/>
          <w:sz w:val="42"/>
        </w:rPr>
      </w:pPr>
      <w:r w:rsidRPr="008C7679">
        <w:rPr>
          <w:b/>
          <w:color w:val="000000" w:themeColor="text1"/>
          <w:sz w:val="42"/>
        </w:rPr>
        <w:t>LAB MANUAL</w:t>
      </w:r>
    </w:p>
    <w:p w14:paraId="704606E2" w14:textId="77777777" w:rsidR="005E2708" w:rsidRPr="008C7679" w:rsidRDefault="005E2708">
      <w:pPr>
        <w:pStyle w:val="BodyText"/>
        <w:rPr>
          <w:b/>
          <w:color w:val="000000" w:themeColor="text1"/>
          <w:sz w:val="42"/>
        </w:rPr>
      </w:pPr>
    </w:p>
    <w:p w14:paraId="4982F021" w14:textId="77777777" w:rsidR="005E2708" w:rsidRPr="008C7679" w:rsidRDefault="005E2708">
      <w:pPr>
        <w:pStyle w:val="BodyText"/>
        <w:rPr>
          <w:b/>
          <w:color w:val="000000" w:themeColor="text1"/>
          <w:sz w:val="42"/>
        </w:rPr>
      </w:pPr>
    </w:p>
    <w:p w14:paraId="3F430EB6" w14:textId="77777777" w:rsidR="005E2708" w:rsidRPr="008C7679" w:rsidRDefault="005E2708">
      <w:pPr>
        <w:pStyle w:val="BodyText"/>
        <w:rPr>
          <w:b/>
          <w:color w:val="000000" w:themeColor="text1"/>
          <w:sz w:val="42"/>
        </w:rPr>
      </w:pPr>
    </w:p>
    <w:p w14:paraId="0A98251A" w14:textId="77777777" w:rsidR="005E2708" w:rsidRPr="008C7679" w:rsidRDefault="005E2708">
      <w:pPr>
        <w:pStyle w:val="BodyText"/>
        <w:spacing w:before="1"/>
        <w:rPr>
          <w:b/>
          <w:color w:val="000000" w:themeColor="text1"/>
          <w:sz w:val="54"/>
        </w:rPr>
      </w:pPr>
    </w:p>
    <w:p w14:paraId="09D406C7" w14:textId="77777777" w:rsidR="005E2708" w:rsidRPr="008C7679" w:rsidRDefault="00E76C6B">
      <w:pPr>
        <w:ind w:left="1698"/>
        <w:rPr>
          <w:b/>
          <w:color w:val="000000" w:themeColor="text1"/>
          <w:sz w:val="36"/>
        </w:rPr>
      </w:pPr>
      <w:r w:rsidRPr="008C7679">
        <w:rPr>
          <w:b/>
          <w:color w:val="000000" w:themeColor="text1"/>
          <w:sz w:val="36"/>
        </w:rPr>
        <w:t>Lab Manual for Programming Fundamentals</w:t>
      </w:r>
    </w:p>
    <w:p w14:paraId="2614B9D7" w14:textId="77777777" w:rsidR="005E2708" w:rsidRPr="008C7679" w:rsidRDefault="005E2708">
      <w:pPr>
        <w:pStyle w:val="BodyText"/>
        <w:rPr>
          <w:b/>
          <w:color w:val="000000" w:themeColor="text1"/>
          <w:sz w:val="36"/>
        </w:rPr>
      </w:pPr>
    </w:p>
    <w:p w14:paraId="042A33C4" w14:textId="77777777" w:rsidR="005E2708" w:rsidRPr="008C7679" w:rsidRDefault="005E2708">
      <w:pPr>
        <w:pStyle w:val="BodyText"/>
        <w:rPr>
          <w:b/>
          <w:color w:val="000000" w:themeColor="text1"/>
          <w:sz w:val="36"/>
        </w:rPr>
      </w:pPr>
    </w:p>
    <w:p w14:paraId="6210A4B1" w14:textId="77777777" w:rsidR="005E2708" w:rsidRPr="008C7679" w:rsidRDefault="005E2708">
      <w:pPr>
        <w:pStyle w:val="BodyText"/>
        <w:rPr>
          <w:b/>
          <w:color w:val="000000" w:themeColor="text1"/>
          <w:sz w:val="36"/>
        </w:rPr>
      </w:pPr>
    </w:p>
    <w:p w14:paraId="338B06DF" w14:textId="77777777" w:rsidR="005E2708" w:rsidRPr="008C7679" w:rsidRDefault="005E2708">
      <w:pPr>
        <w:pStyle w:val="BodyText"/>
        <w:rPr>
          <w:b/>
          <w:color w:val="000000" w:themeColor="text1"/>
          <w:sz w:val="36"/>
        </w:rPr>
      </w:pPr>
    </w:p>
    <w:p w14:paraId="77937A6A" w14:textId="77777777" w:rsidR="005E2708" w:rsidRPr="008C7679" w:rsidRDefault="005E2708">
      <w:pPr>
        <w:pStyle w:val="BodyText"/>
        <w:rPr>
          <w:b/>
          <w:color w:val="000000" w:themeColor="text1"/>
          <w:sz w:val="36"/>
        </w:rPr>
      </w:pPr>
    </w:p>
    <w:p w14:paraId="6FCC39CD" w14:textId="77777777" w:rsidR="005E2708" w:rsidRPr="008C7679" w:rsidRDefault="005E2708">
      <w:pPr>
        <w:pStyle w:val="BodyText"/>
        <w:rPr>
          <w:b/>
          <w:color w:val="000000" w:themeColor="text1"/>
          <w:sz w:val="36"/>
        </w:rPr>
      </w:pPr>
    </w:p>
    <w:p w14:paraId="08D27313" w14:textId="77777777" w:rsidR="005E2708" w:rsidRPr="008C7679" w:rsidRDefault="005E2708">
      <w:pPr>
        <w:pStyle w:val="BodyText"/>
        <w:rPr>
          <w:b/>
          <w:color w:val="000000" w:themeColor="text1"/>
          <w:sz w:val="36"/>
        </w:rPr>
      </w:pPr>
    </w:p>
    <w:p w14:paraId="0C954E49" w14:textId="77777777" w:rsidR="005E2708" w:rsidRPr="008C7679" w:rsidRDefault="005E2708">
      <w:pPr>
        <w:pStyle w:val="BodyText"/>
        <w:rPr>
          <w:b/>
          <w:color w:val="000000" w:themeColor="text1"/>
          <w:sz w:val="36"/>
        </w:rPr>
      </w:pPr>
    </w:p>
    <w:p w14:paraId="56E90AB4" w14:textId="77777777" w:rsidR="005E2708" w:rsidRPr="008C7679" w:rsidRDefault="005E2708">
      <w:pPr>
        <w:pStyle w:val="BodyText"/>
        <w:rPr>
          <w:b/>
          <w:color w:val="000000" w:themeColor="text1"/>
          <w:sz w:val="36"/>
        </w:rPr>
      </w:pPr>
    </w:p>
    <w:p w14:paraId="454C8078" w14:textId="77777777" w:rsidR="005E2708" w:rsidRPr="008C7679" w:rsidRDefault="005E2708">
      <w:pPr>
        <w:pStyle w:val="BodyText"/>
        <w:rPr>
          <w:b/>
          <w:color w:val="000000" w:themeColor="text1"/>
          <w:sz w:val="36"/>
        </w:rPr>
      </w:pPr>
    </w:p>
    <w:p w14:paraId="22E956B5" w14:textId="77777777" w:rsidR="005E2708" w:rsidRPr="008C7679" w:rsidRDefault="005E2708">
      <w:pPr>
        <w:pStyle w:val="BodyText"/>
        <w:rPr>
          <w:b/>
          <w:color w:val="000000" w:themeColor="text1"/>
          <w:sz w:val="36"/>
        </w:rPr>
      </w:pPr>
    </w:p>
    <w:p w14:paraId="6CB032CC" w14:textId="77777777" w:rsidR="005E2708" w:rsidRPr="008C7679" w:rsidRDefault="005E2708">
      <w:pPr>
        <w:pStyle w:val="BodyText"/>
        <w:spacing w:before="11"/>
        <w:rPr>
          <w:b/>
          <w:color w:val="000000" w:themeColor="text1"/>
          <w:sz w:val="39"/>
        </w:rPr>
      </w:pPr>
    </w:p>
    <w:p w14:paraId="3E999C2B" w14:textId="77777777" w:rsidR="005E2708" w:rsidRPr="008C7679" w:rsidRDefault="00E76C6B">
      <w:pPr>
        <w:spacing w:before="1"/>
        <w:ind w:left="845"/>
        <w:rPr>
          <w:b/>
          <w:color w:val="000000" w:themeColor="text1"/>
          <w:sz w:val="36"/>
        </w:rPr>
      </w:pPr>
      <w:r w:rsidRPr="008C7679">
        <w:rPr>
          <w:b/>
          <w:color w:val="000000" w:themeColor="text1"/>
          <w:sz w:val="36"/>
        </w:rPr>
        <w:t>FACULTY OF COMPUTING (WISH)</w:t>
      </w:r>
    </w:p>
    <w:p w14:paraId="2608F25E" w14:textId="77777777" w:rsidR="005E2708" w:rsidRPr="008C7679" w:rsidRDefault="005E2708">
      <w:pPr>
        <w:rPr>
          <w:color w:val="000000" w:themeColor="text1"/>
          <w:sz w:val="36"/>
        </w:rPr>
        <w:sectPr w:rsidR="005E2708" w:rsidRPr="008C7679">
          <w:type w:val="continuous"/>
          <w:pgSz w:w="11910" w:h="16840"/>
          <w:pgMar w:top="0" w:right="1020" w:bottom="0" w:left="100" w:header="720" w:footer="720" w:gutter="0"/>
          <w:cols w:space="720"/>
        </w:sectPr>
      </w:pPr>
    </w:p>
    <w:p w14:paraId="4046C455" w14:textId="77777777" w:rsidR="005E2708" w:rsidRPr="008C7679" w:rsidRDefault="005E2708">
      <w:pPr>
        <w:pStyle w:val="BodyText"/>
        <w:rPr>
          <w:color w:val="000000" w:themeColor="text1"/>
          <w:sz w:val="20"/>
        </w:rPr>
      </w:pPr>
    </w:p>
    <w:p w14:paraId="75E6D5F4" w14:textId="77777777" w:rsidR="005E2708" w:rsidRPr="008C7679" w:rsidRDefault="005E2708">
      <w:pPr>
        <w:pStyle w:val="BodyText"/>
        <w:rPr>
          <w:color w:val="000000" w:themeColor="text1"/>
          <w:sz w:val="20"/>
        </w:rPr>
      </w:pPr>
    </w:p>
    <w:p w14:paraId="33AAF31E" w14:textId="77777777" w:rsidR="005E2708" w:rsidRPr="008C7679" w:rsidRDefault="005E2708">
      <w:pPr>
        <w:pStyle w:val="BodyText"/>
        <w:spacing w:before="5"/>
        <w:rPr>
          <w:color w:val="000000" w:themeColor="text1"/>
          <w:sz w:val="25"/>
        </w:rPr>
      </w:pPr>
    </w:p>
    <w:p w14:paraId="403D9AF1" w14:textId="77777777" w:rsidR="005E2708" w:rsidRPr="008C7679" w:rsidRDefault="005E2708">
      <w:pPr>
        <w:pStyle w:val="BodyText"/>
        <w:rPr>
          <w:color w:val="000000" w:themeColor="text1"/>
          <w:sz w:val="36"/>
        </w:rPr>
      </w:pPr>
    </w:p>
    <w:p w14:paraId="166DEF9D" w14:textId="77777777" w:rsidR="005E2708" w:rsidRPr="008C7679" w:rsidRDefault="005E2708">
      <w:pPr>
        <w:pStyle w:val="BodyText"/>
        <w:rPr>
          <w:color w:val="000000" w:themeColor="text1"/>
          <w:sz w:val="36"/>
        </w:rPr>
      </w:pPr>
    </w:p>
    <w:p w14:paraId="128E0845" w14:textId="77777777" w:rsidR="005E2708" w:rsidRPr="008C7679" w:rsidRDefault="005E2708">
      <w:pPr>
        <w:pStyle w:val="BodyText"/>
        <w:rPr>
          <w:color w:val="000000" w:themeColor="text1"/>
          <w:sz w:val="36"/>
        </w:rPr>
      </w:pPr>
    </w:p>
    <w:p w14:paraId="6DDFF550" w14:textId="77777777" w:rsidR="005E2708" w:rsidRPr="008C7679" w:rsidRDefault="005E2708">
      <w:pPr>
        <w:pStyle w:val="BodyText"/>
        <w:rPr>
          <w:color w:val="000000" w:themeColor="text1"/>
          <w:sz w:val="36"/>
        </w:rPr>
      </w:pPr>
    </w:p>
    <w:p w14:paraId="43D2EB62" w14:textId="77777777" w:rsidR="005E2708" w:rsidRPr="008C7679" w:rsidRDefault="005E2708">
      <w:pPr>
        <w:pStyle w:val="BodyText"/>
        <w:rPr>
          <w:color w:val="000000" w:themeColor="text1"/>
          <w:sz w:val="36"/>
        </w:rPr>
      </w:pPr>
    </w:p>
    <w:p w14:paraId="0D9CE90B" w14:textId="77777777" w:rsidR="005E2708" w:rsidRPr="008C7679" w:rsidRDefault="005E2708">
      <w:pPr>
        <w:pStyle w:val="BodyText"/>
        <w:rPr>
          <w:color w:val="000000" w:themeColor="text1"/>
          <w:sz w:val="36"/>
        </w:rPr>
      </w:pPr>
    </w:p>
    <w:p w14:paraId="57A507B0" w14:textId="77777777" w:rsidR="005E2708" w:rsidRPr="008C7679" w:rsidRDefault="00E76C6B">
      <w:pPr>
        <w:spacing w:before="255" w:line="438" w:lineRule="exact"/>
        <w:ind w:right="417"/>
        <w:jc w:val="right"/>
        <w:rPr>
          <w:b/>
          <w:color w:val="000000" w:themeColor="text1"/>
          <w:sz w:val="36"/>
        </w:rPr>
      </w:pPr>
      <w:r w:rsidRPr="008C7679">
        <w:rPr>
          <w:b/>
          <w:color w:val="000000" w:themeColor="text1"/>
          <w:sz w:val="36"/>
        </w:rPr>
        <w:t>Lab Manual for Programming</w:t>
      </w:r>
      <w:r w:rsidRPr="008C7679">
        <w:rPr>
          <w:b/>
          <w:color w:val="000000" w:themeColor="text1"/>
          <w:spacing w:val="-20"/>
          <w:sz w:val="36"/>
        </w:rPr>
        <w:t xml:space="preserve"> </w:t>
      </w:r>
      <w:r w:rsidRPr="008C7679">
        <w:rPr>
          <w:b/>
          <w:color w:val="000000" w:themeColor="text1"/>
          <w:sz w:val="36"/>
        </w:rPr>
        <w:t>Fundamentals</w:t>
      </w:r>
    </w:p>
    <w:p w14:paraId="7124C9B8" w14:textId="77777777" w:rsidR="005E2708" w:rsidRPr="008C7679" w:rsidRDefault="00E76C6B">
      <w:pPr>
        <w:spacing w:line="389" w:lineRule="exact"/>
        <w:ind w:right="446"/>
        <w:jc w:val="right"/>
        <w:rPr>
          <w:b/>
          <w:color w:val="000000" w:themeColor="text1"/>
          <w:sz w:val="32"/>
        </w:rPr>
      </w:pPr>
      <w:r w:rsidRPr="008C7679">
        <w:rPr>
          <w:b/>
          <w:color w:val="000000" w:themeColor="text1"/>
          <w:sz w:val="32"/>
        </w:rPr>
        <w:t>Lab 1</w:t>
      </w:r>
      <w:r w:rsidR="00C77D91">
        <w:rPr>
          <w:b/>
          <w:color w:val="000000" w:themeColor="text1"/>
          <w:sz w:val="32"/>
        </w:rPr>
        <w:t>1</w:t>
      </w:r>
      <w:r w:rsidRPr="008C7679">
        <w:rPr>
          <w:b/>
          <w:color w:val="000000" w:themeColor="text1"/>
          <w:sz w:val="32"/>
        </w:rPr>
        <w:t>:</w:t>
      </w:r>
      <w:r w:rsidRPr="008C7679">
        <w:rPr>
          <w:b/>
          <w:color w:val="000000" w:themeColor="text1"/>
          <w:spacing w:val="-7"/>
          <w:sz w:val="32"/>
        </w:rPr>
        <w:t xml:space="preserve"> </w:t>
      </w:r>
      <w:r w:rsidRPr="008C7679">
        <w:rPr>
          <w:b/>
          <w:color w:val="000000" w:themeColor="text1"/>
          <w:sz w:val="32"/>
        </w:rPr>
        <w:t>Functions</w:t>
      </w:r>
      <w:r w:rsidR="00C77D91">
        <w:rPr>
          <w:b/>
          <w:color w:val="000000" w:themeColor="text1"/>
          <w:sz w:val="32"/>
        </w:rPr>
        <w:t xml:space="preserve"> pass by value and pass by references</w:t>
      </w:r>
      <w:r w:rsidR="003B54C7">
        <w:rPr>
          <w:b/>
          <w:color w:val="000000" w:themeColor="text1"/>
          <w:sz w:val="32"/>
        </w:rPr>
        <w:t xml:space="preserve"> and Structure</w:t>
      </w:r>
    </w:p>
    <w:p w14:paraId="2B5B8F6E" w14:textId="77777777" w:rsidR="005E2708" w:rsidRDefault="005E2708">
      <w:pPr>
        <w:spacing w:line="389" w:lineRule="exact"/>
        <w:jc w:val="right"/>
        <w:rPr>
          <w:color w:val="000000" w:themeColor="text1"/>
          <w:sz w:val="32"/>
        </w:rPr>
      </w:pPr>
    </w:p>
    <w:p w14:paraId="729A44E7" w14:textId="77777777" w:rsidR="00EA2AC2" w:rsidRDefault="00EA2AC2">
      <w:pPr>
        <w:spacing w:line="389" w:lineRule="exact"/>
        <w:jc w:val="right"/>
        <w:rPr>
          <w:color w:val="000000" w:themeColor="text1"/>
          <w:sz w:val="32"/>
        </w:rPr>
      </w:pPr>
    </w:p>
    <w:p w14:paraId="235238DF" w14:textId="77777777" w:rsidR="00EA2AC2" w:rsidRDefault="00EA2AC2" w:rsidP="00EA2AC2">
      <w:pPr>
        <w:spacing w:line="389" w:lineRule="exact"/>
        <w:rPr>
          <w:color w:val="000000" w:themeColor="text1"/>
          <w:sz w:val="32"/>
        </w:rPr>
      </w:pPr>
    </w:p>
    <w:p w14:paraId="245C8CAB" w14:textId="77777777" w:rsidR="00EA2AC2" w:rsidRPr="00503A84" w:rsidRDefault="00EA2AC2" w:rsidP="00EA2AC2">
      <w:pPr>
        <w:rPr>
          <w:rFonts w:ascii="Times New Roman" w:hAnsi="Times New Roman" w:cs="Times New Roman"/>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60"/>
        <w:gridCol w:w="8280"/>
      </w:tblGrid>
      <w:tr w:rsidR="00EA2AC2" w:rsidRPr="00503A84" w14:paraId="1DD0F010" w14:textId="77777777" w:rsidTr="00EA2AC2">
        <w:tc>
          <w:tcPr>
            <w:tcW w:w="360" w:type="dxa"/>
            <w:tcBorders>
              <w:top w:val="single" w:sz="4" w:space="0" w:color="auto"/>
              <w:left w:val="single" w:sz="4" w:space="0" w:color="auto"/>
              <w:bottom w:val="single" w:sz="8" w:space="0" w:color="auto"/>
              <w:right w:val="single" w:sz="4" w:space="0" w:color="auto"/>
            </w:tcBorders>
            <w:shd w:val="clear" w:color="auto" w:fill="000000"/>
            <w:vAlign w:val="center"/>
          </w:tcPr>
          <w:p w14:paraId="0D8D44CE" w14:textId="77777777" w:rsidR="00EA2AC2" w:rsidRPr="00503A84" w:rsidRDefault="00EA2AC2" w:rsidP="00EA2AC2">
            <w:pPr>
              <w:rPr>
                <w:rFonts w:ascii="Times New Roman" w:eastAsia="Batang" w:hAnsi="Times New Roman" w:cs="Times New Roman"/>
                <w:color w:val="FFFFFF"/>
                <w:sz w:val="32"/>
                <w:szCs w:val="32"/>
                <w:lang w:eastAsia="ko-KR"/>
              </w:rPr>
            </w:pPr>
          </w:p>
        </w:tc>
        <w:tc>
          <w:tcPr>
            <w:tcW w:w="8280" w:type="dxa"/>
            <w:tcBorders>
              <w:top w:val="nil"/>
              <w:left w:val="single" w:sz="4" w:space="0" w:color="auto"/>
              <w:bottom w:val="single" w:sz="8" w:space="0" w:color="auto"/>
              <w:right w:val="nil"/>
            </w:tcBorders>
            <w:hideMark/>
          </w:tcPr>
          <w:p w14:paraId="7F954DA7" w14:textId="77777777" w:rsidR="00EA2AC2" w:rsidRPr="00503A84" w:rsidRDefault="00EA2AC2" w:rsidP="00EA2AC2">
            <w:pPr>
              <w:rPr>
                <w:rFonts w:ascii="Times New Roman" w:eastAsia="Batang" w:hAnsi="Times New Roman" w:cs="Times New Roman"/>
                <w:sz w:val="32"/>
                <w:szCs w:val="32"/>
                <w:lang w:eastAsia="ko-KR"/>
              </w:rPr>
            </w:pPr>
            <w:r w:rsidRPr="00503A84">
              <w:rPr>
                <w:rFonts w:ascii="Times New Roman" w:eastAsia="Batang" w:hAnsi="Times New Roman" w:cs="Times New Roman"/>
                <w:sz w:val="32"/>
                <w:szCs w:val="32"/>
              </w:rPr>
              <w:t>Supervision and Coordination</w:t>
            </w:r>
          </w:p>
        </w:tc>
      </w:tr>
    </w:tbl>
    <w:p w14:paraId="73965AF8" w14:textId="77777777" w:rsidR="00EA2AC2" w:rsidRPr="00503A84" w:rsidRDefault="00EA2AC2" w:rsidP="00EA2AC2">
      <w:pPr>
        <w:rPr>
          <w:rFonts w:ascii="Times New Roman" w:eastAsia="Batang" w:hAnsi="Times New Roman" w:cs="Times New Roman"/>
          <w:lang w:eastAsia="ko-KR"/>
        </w:rPr>
      </w:pPr>
    </w:p>
    <w:p w14:paraId="6A2CCF08" w14:textId="52E7451F" w:rsidR="00EA2AC2" w:rsidRDefault="00EA2AC2" w:rsidP="00EA2AC2">
      <w:pPr>
        <w:tabs>
          <w:tab w:val="left" w:pos="180"/>
        </w:tabs>
        <w:ind w:left="180"/>
        <w:rPr>
          <w:rFonts w:ascii="Times New Roman" w:hAnsi="Times New Roman" w:cs="Times New Roman"/>
          <w:b/>
          <w:sz w:val="24"/>
        </w:rPr>
      </w:pPr>
      <w:r>
        <w:rPr>
          <w:rFonts w:ascii="Times New Roman" w:hAnsi="Times New Roman" w:cs="Times New Roman"/>
          <w:b/>
          <w:sz w:val="24"/>
        </w:rPr>
        <w:t xml:space="preserve">        </w:t>
      </w:r>
      <w:r w:rsidR="00124388">
        <w:rPr>
          <w:rFonts w:ascii="Times New Roman" w:hAnsi="Times New Roman" w:cs="Times New Roman"/>
          <w:b/>
          <w:sz w:val="24"/>
        </w:rPr>
        <w:t>Dr Sumera Saleem</w:t>
      </w:r>
    </w:p>
    <w:p w14:paraId="540F5852" w14:textId="77777777" w:rsidR="00EA2AC2" w:rsidRDefault="00EA2AC2" w:rsidP="00EA2AC2">
      <w:pPr>
        <w:tabs>
          <w:tab w:val="left" w:pos="180"/>
        </w:tabs>
        <w:ind w:left="180"/>
        <w:rPr>
          <w:rFonts w:ascii="Times New Roman" w:hAnsi="Times New Roman" w:cs="Times New Roman"/>
        </w:rPr>
      </w:pPr>
      <w:r>
        <w:rPr>
          <w:rFonts w:ascii="Times New Roman" w:hAnsi="Times New Roman" w:cs="Times New Roman"/>
          <w:sz w:val="24"/>
        </w:rPr>
        <w:t xml:space="preserve">        Lecturer</w:t>
      </w:r>
    </w:p>
    <w:p w14:paraId="6BBC29A3" w14:textId="77777777" w:rsidR="00EA2AC2" w:rsidRDefault="00EA2AC2" w:rsidP="00EA2AC2">
      <w:pPr>
        <w:tabs>
          <w:tab w:val="left" w:pos="180"/>
        </w:tabs>
        <w:ind w:left="180"/>
        <w:rPr>
          <w:rFonts w:ascii="Times New Roman" w:hAnsi="Times New Roman" w:cs="Times New Roman"/>
        </w:rPr>
      </w:pPr>
      <w:r>
        <w:rPr>
          <w:rFonts w:ascii="Times New Roman" w:hAnsi="Times New Roman" w:cs="Times New Roman"/>
        </w:rPr>
        <w:t xml:space="preserve">         Faculty of Computing</w:t>
      </w:r>
    </w:p>
    <w:p w14:paraId="2C9648FA" w14:textId="77777777" w:rsidR="00EA2AC2" w:rsidRDefault="00EA2AC2" w:rsidP="00EA2AC2">
      <w:pPr>
        <w:rPr>
          <w:rFonts w:ascii="Times New Roman" w:hAnsi="Times New Roman" w:cs="Times New Roman"/>
          <w:sz w:val="24"/>
          <w:szCs w:val="24"/>
        </w:rPr>
      </w:pPr>
    </w:p>
    <w:p w14:paraId="1C7A74EA" w14:textId="77777777" w:rsidR="00EA2AC2" w:rsidRPr="00503A84" w:rsidRDefault="00EA2AC2" w:rsidP="00EA2AC2">
      <w:pPr>
        <w:rPr>
          <w:rFonts w:ascii="Times New Roman" w:hAnsi="Times New Roman" w:cs="Times New Roman"/>
          <w:sz w:val="24"/>
          <w:szCs w:val="24"/>
        </w:rPr>
      </w:pPr>
    </w:p>
    <w:tbl>
      <w:tblPr>
        <w:tblW w:w="9360" w:type="dxa"/>
        <w:tblInd w:w="425" w:type="dxa"/>
        <w:tblCellMar>
          <w:top w:w="144" w:type="dxa"/>
          <w:left w:w="144" w:type="dxa"/>
          <w:bottom w:w="144" w:type="dxa"/>
          <w:right w:w="144" w:type="dxa"/>
        </w:tblCellMar>
        <w:tblLook w:val="01E0" w:firstRow="1" w:lastRow="1" w:firstColumn="1" w:lastColumn="1" w:noHBand="0" w:noVBand="0"/>
      </w:tblPr>
      <w:tblGrid>
        <w:gridCol w:w="180"/>
        <w:gridCol w:w="360"/>
        <w:gridCol w:w="3964"/>
        <w:gridCol w:w="4846"/>
        <w:gridCol w:w="10"/>
      </w:tblGrid>
      <w:tr w:rsidR="00EA2AC2" w:rsidRPr="00503A84" w14:paraId="4D38F4C3" w14:textId="77777777" w:rsidTr="00EA2AC2">
        <w:trPr>
          <w:gridAfter w:val="1"/>
          <w:wAfter w:w="10" w:type="dxa"/>
        </w:trPr>
        <w:tc>
          <w:tcPr>
            <w:tcW w:w="4504" w:type="dxa"/>
            <w:gridSpan w:val="3"/>
            <w:hideMark/>
          </w:tcPr>
          <w:p w14:paraId="20E40389" w14:textId="77777777" w:rsidR="00EA2AC2" w:rsidRPr="00503A84" w:rsidRDefault="00EA2AC2" w:rsidP="00EA2AC2">
            <w:pPr>
              <w:rPr>
                <w:rFonts w:ascii="Times New Roman" w:hAnsi="Times New Roman" w:cs="Times New Roman"/>
                <w:sz w:val="24"/>
                <w:szCs w:val="24"/>
              </w:rPr>
            </w:pPr>
          </w:p>
        </w:tc>
        <w:tc>
          <w:tcPr>
            <w:tcW w:w="4846" w:type="dxa"/>
            <w:hideMark/>
          </w:tcPr>
          <w:p w14:paraId="66686008" w14:textId="77777777" w:rsidR="00EA2AC2" w:rsidRPr="00503A84" w:rsidRDefault="00EA2AC2" w:rsidP="00EA2AC2">
            <w:pPr>
              <w:rPr>
                <w:rFonts w:ascii="Times New Roman" w:hAnsi="Times New Roman" w:cs="Times New Roman"/>
                <w:sz w:val="24"/>
                <w:szCs w:val="24"/>
              </w:rPr>
            </w:pPr>
          </w:p>
        </w:tc>
      </w:tr>
      <w:tr w:rsidR="00EA2AC2" w:rsidRPr="00503A84" w14:paraId="47919907" w14:textId="77777777" w:rsidTr="00EA2A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gridBefore w:val="1"/>
          <w:wBefore w:w="180" w:type="dxa"/>
        </w:trPr>
        <w:tc>
          <w:tcPr>
            <w:tcW w:w="360" w:type="dxa"/>
            <w:tcBorders>
              <w:top w:val="single" w:sz="4" w:space="0" w:color="auto"/>
              <w:left w:val="single" w:sz="4" w:space="0" w:color="auto"/>
              <w:bottom w:val="single" w:sz="8" w:space="0" w:color="auto"/>
              <w:right w:val="single" w:sz="4" w:space="0" w:color="auto"/>
            </w:tcBorders>
            <w:shd w:val="clear" w:color="auto" w:fill="000000"/>
            <w:vAlign w:val="center"/>
          </w:tcPr>
          <w:p w14:paraId="1D12BF39" w14:textId="77777777" w:rsidR="00EA2AC2" w:rsidRPr="00503A84" w:rsidRDefault="00EA2AC2" w:rsidP="00EA2AC2">
            <w:pPr>
              <w:rPr>
                <w:rFonts w:ascii="Times New Roman" w:eastAsia="Batang" w:hAnsi="Times New Roman" w:cs="Times New Roman"/>
                <w:color w:val="FFFFFF"/>
                <w:sz w:val="32"/>
                <w:szCs w:val="32"/>
              </w:rPr>
            </w:pPr>
          </w:p>
        </w:tc>
        <w:tc>
          <w:tcPr>
            <w:tcW w:w="8820" w:type="dxa"/>
            <w:gridSpan w:val="3"/>
            <w:tcBorders>
              <w:top w:val="nil"/>
              <w:left w:val="single" w:sz="4" w:space="0" w:color="auto"/>
              <w:bottom w:val="single" w:sz="8" w:space="0" w:color="auto"/>
              <w:right w:val="nil"/>
            </w:tcBorders>
            <w:hideMark/>
          </w:tcPr>
          <w:p w14:paraId="733EB423" w14:textId="77777777" w:rsidR="00EA2AC2" w:rsidRPr="00503A84" w:rsidRDefault="00EA2AC2" w:rsidP="00EA2AC2">
            <w:pPr>
              <w:rPr>
                <w:rFonts w:ascii="Times New Roman" w:eastAsia="Batang" w:hAnsi="Times New Roman" w:cs="Times New Roman"/>
                <w:sz w:val="32"/>
                <w:szCs w:val="32"/>
              </w:rPr>
            </w:pPr>
            <w:r>
              <w:rPr>
                <w:rFonts w:ascii="Times New Roman" w:eastAsia="Batang" w:hAnsi="Times New Roman" w:cs="Times New Roman"/>
                <w:sz w:val="32"/>
                <w:szCs w:val="32"/>
              </w:rPr>
              <w:t>Lab Designers</w:t>
            </w:r>
          </w:p>
        </w:tc>
      </w:tr>
    </w:tbl>
    <w:p w14:paraId="37A87431" w14:textId="77777777" w:rsidR="00EA2AC2" w:rsidRPr="00503A84" w:rsidRDefault="00EA2AC2" w:rsidP="00EA2AC2">
      <w:pPr>
        <w:rPr>
          <w:rFonts w:ascii="Times New Roman" w:hAnsi="Times New Roman" w:cs="Times New Roman"/>
          <w:sz w:val="24"/>
          <w:szCs w:val="24"/>
        </w:rPr>
      </w:pPr>
    </w:p>
    <w:tbl>
      <w:tblPr>
        <w:tblW w:w="0" w:type="auto"/>
        <w:tblInd w:w="515" w:type="dxa"/>
        <w:tblCellMar>
          <w:top w:w="144" w:type="dxa"/>
          <w:left w:w="144" w:type="dxa"/>
          <w:bottom w:w="144" w:type="dxa"/>
          <w:right w:w="144" w:type="dxa"/>
        </w:tblCellMar>
        <w:tblLook w:val="01E0" w:firstRow="1" w:lastRow="1" w:firstColumn="1" w:lastColumn="1" w:noHBand="0" w:noVBand="0"/>
      </w:tblPr>
      <w:tblGrid>
        <w:gridCol w:w="3987"/>
      </w:tblGrid>
      <w:tr w:rsidR="00EA2AC2" w:rsidRPr="00503A84" w14:paraId="09A8A5FE" w14:textId="77777777" w:rsidTr="00EA2AC2">
        <w:trPr>
          <w:trHeight w:val="1282"/>
        </w:trPr>
        <w:tc>
          <w:tcPr>
            <w:tcW w:w="3987" w:type="dxa"/>
          </w:tcPr>
          <w:p w14:paraId="547E3CB0" w14:textId="674D5A95" w:rsidR="00EA2AC2" w:rsidRDefault="00124388" w:rsidP="00EA2AC2">
            <w:pPr>
              <w:rPr>
                <w:rFonts w:ascii="Times New Roman" w:hAnsi="Times New Roman" w:cs="Times New Roman"/>
                <w:b/>
                <w:sz w:val="24"/>
                <w:szCs w:val="24"/>
              </w:rPr>
            </w:pPr>
            <w:r>
              <w:rPr>
                <w:rFonts w:ascii="Times New Roman" w:hAnsi="Times New Roman" w:cs="Times New Roman"/>
                <w:b/>
                <w:sz w:val="24"/>
                <w:szCs w:val="24"/>
              </w:rPr>
              <w:t>Fareeha Ashraf</w:t>
            </w:r>
          </w:p>
          <w:p w14:paraId="09EB1152" w14:textId="77777777" w:rsidR="00EA2AC2" w:rsidRDefault="00EA2AC2" w:rsidP="00EA2AC2">
            <w:pPr>
              <w:rPr>
                <w:rFonts w:ascii="Times New Roman" w:hAnsi="Times New Roman" w:cs="Times New Roman"/>
              </w:rPr>
            </w:pPr>
            <w:r>
              <w:rPr>
                <w:rFonts w:ascii="Times New Roman" w:hAnsi="Times New Roman" w:cs="Times New Roman"/>
              </w:rPr>
              <w:t>Teaching Fellow</w:t>
            </w:r>
          </w:p>
          <w:p w14:paraId="1A04210D" w14:textId="77777777" w:rsidR="00EA2AC2" w:rsidRDefault="00EA2AC2" w:rsidP="00EA2AC2">
            <w:pPr>
              <w:tabs>
                <w:tab w:val="left" w:pos="180"/>
              </w:tabs>
              <w:rPr>
                <w:rFonts w:ascii="Times New Roman" w:hAnsi="Times New Roman" w:cs="Times New Roman"/>
              </w:rPr>
            </w:pPr>
            <w:r>
              <w:rPr>
                <w:rFonts w:ascii="Times New Roman" w:hAnsi="Times New Roman" w:cs="Times New Roman"/>
              </w:rPr>
              <w:t>Faculty of Computing</w:t>
            </w:r>
          </w:p>
          <w:p w14:paraId="2B74B449" w14:textId="77777777" w:rsidR="00EA2AC2" w:rsidRDefault="00EA2AC2" w:rsidP="00EA2AC2">
            <w:pPr>
              <w:rPr>
                <w:rFonts w:ascii="Times New Roman" w:hAnsi="Times New Roman" w:cs="Times New Roman"/>
              </w:rPr>
            </w:pPr>
          </w:p>
          <w:p w14:paraId="37350FB7" w14:textId="77777777" w:rsidR="00EA2AC2" w:rsidRDefault="00EA2AC2" w:rsidP="00EA2AC2">
            <w:pPr>
              <w:rPr>
                <w:rFonts w:ascii="Times New Roman" w:hAnsi="Times New Roman" w:cs="Times New Roman"/>
              </w:rPr>
            </w:pPr>
          </w:p>
        </w:tc>
      </w:tr>
    </w:tbl>
    <w:p w14:paraId="25F4B1D4" w14:textId="77777777" w:rsidR="00EA2AC2" w:rsidRDefault="00EA2AC2" w:rsidP="00EA2AC2">
      <w:pPr>
        <w:pStyle w:val="Heading5"/>
        <w:spacing w:before="1"/>
        <w:rPr>
          <w:color w:val="2D74B5"/>
        </w:rPr>
      </w:pPr>
    </w:p>
    <w:p w14:paraId="3756E077" w14:textId="77777777" w:rsidR="00EA2AC2" w:rsidRDefault="00EA2AC2" w:rsidP="00EA2AC2">
      <w:pPr>
        <w:pStyle w:val="Heading5"/>
        <w:spacing w:before="1"/>
        <w:rPr>
          <w:color w:val="2D74B5"/>
        </w:rPr>
      </w:pPr>
    </w:p>
    <w:p w14:paraId="1AEE15E4" w14:textId="77777777" w:rsidR="00EA2AC2" w:rsidRDefault="00EA2AC2" w:rsidP="00EA2AC2">
      <w:pPr>
        <w:pStyle w:val="Heading5"/>
        <w:spacing w:before="1"/>
        <w:rPr>
          <w:color w:val="2D74B5"/>
        </w:rPr>
      </w:pPr>
    </w:p>
    <w:p w14:paraId="3ACA8B71" w14:textId="77777777" w:rsidR="00EA2AC2" w:rsidRPr="008C7679" w:rsidRDefault="00EA2AC2" w:rsidP="003B54C7">
      <w:pPr>
        <w:spacing w:line="389" w:lineRule="exact"/>
        <w:rPr>
          <w:color w:val="000000" w:themeColor="text1"/>
          <w:sz w:val="32"/>
        </w:rPr>
        <w:sectPr w:rsidR="00EA2AC2" w:rsidRPr="008C7679">
          <w:pgSz w:w="11910" w:h="16840"/>
          <w:pgMar w:top="1580" w:right="1020" w:bottom="280" w:left="100" w:header="720" w:footer="720" w:gutter="0"/>
          <w:cols w:space="720"/>
        </w:sectPr>
      </w:pPr>
    </w:p>
    <w:p w14:paraId="07545010" w14:textId="77777777" w:rsidR="005E2708" w:rsidRPr="008C7679" w:rsidRDefault="00E76C6B" w:rsidP="003B54C7">
      <w:pPr>
        <w:spacing w:before="10"/>
        <w:rPr>
          <w:b/>
          <w:color w:val="000000" w:themeColor="text1"/>
          <w:sz w:val="44"/>
        </w:rPr>
      </w:pPr>
      <w:r w:rsidRPr="008C7679">
        <w:rPr>
          <w:b/>
          <w:color w:val="000000" w:themeColor="text1"/>
          <w:sz w:val="44"/>
        </w:rPr>
        <w:lastRenderedPageBreak/>
        <w:t>Lab 1</w:t>
      </w:r>
      <w:r w:rsidR="003B54C7">
        <w:rPr>
          <w:b/>
          <w:color w:val="000000" w:themeColor="text1"/>
          <w:sz w:val="44"/>
        </w:rPr>
        <w:t>1</w:t>
      </w:r>
      <w:r w:rsidRPr="008C7679">
        <w:rPr>
          <w:b/>
          <w:color w:val="000000" w:themeColor="text1"/>
          <w:sz w:val="44"/>
        </w:rPr>
        <w:t>: Functions</w:t>
      </w:r>
      <w:r w:rsidR="00667AE1">
        <w:rPr>
          <w:b/>
          <w:color w:val="000000" w:themeColor="text1"/>
          <w:sz w:val="44"/>
        </w:rPr>
        <w:t xml:space="preserve"> and Introductions of Structures</w:t>
      </w:r>
    </w:p>
    <w:p w14:paraId="48901967" w14:textId="77777777" w:rsidR="005E2708" w:rsidRPr="008C7679" w:rsidRDefault="005E2708">
      <w:pPr>
        <w:pStyle w:val="BodyText"/>
        <w:spacing w:before="2"/>
        <w:rPr>
          <w:b/>
          <w:color w:val="000000" w:themeColor="text1"/>
          <w:sz w:val="16"/>
        </w:rPr>
      </w:pPr>
    </w:p>
    <w:p w14:paraId="5B2B68F8" w14:textId="77777777" w:rsidR="00C77D91" w:rsidRPr="00742DE3" w:rsidRDefault="00E76C6B" w:rsidP="00742DE3">
      <w:pPr>
        <w:tabs>
          <w:tab w:val="left" w:pos="501"/>
          <w:tab w:val="left" w:pos="5180"/>
        </w:tabs>
        <w:spacing w:before="45" w:line="261" w:lineRule="auto"/>
        <w:ind w:right="505"/>
        <w:rPr>
          <w:color w:val="000000" w:themeColor="text1"/>
          <w:sz w:val="24"/>
        </w:rPr>
      </w:pPr>
      <w:bookmarkStart w:id="0" w:name="_bookmark1"/>
      <w:bookmarkEnd w:id="0"/>
      <w:r w:rsidRPr="00742DE3">
        <w:rPr>
          <w:b/>
          <w:color w:val="000000" w:themeColor="text1"/>
          <w:sz w:val="28"/>
        </w:rPr>
        <w:t>Lab</w:t>
      </w:r>
      <w:r w:rsidRPr="00742DE3">
        <w:rPr>
          <w:b/>
          <w:color w:val="000000" w:themeColor="text1"/>
          <w:spacing w:val="-2"/>
          <w:sz w:val="28"/>
        </w:rPr>
        <w:t xml:space="preserve"> </w:t>
      </w:r>
      <w:r w:rsidRPr="00742DE3">
        <w:rPr>
          <w:b/>
          <w:color w:val="000000" w:themeColor="text1"/>
          <w:sz w:val="28"/>
        </w:rPr>
        <w:t>Manual</w:t>
      </w:r>
      <w:r w:rsidRPr="00742DE3">
        <w:rPr>
          <w:b/>
          <w:color w:val="000000" w:themeColor="text1"/>
          <w:spacing w:val="-1"/>
          <w:sz w:val="28"/>
        </w:rPr>
        <w:t xml:space="preserve"> </w:t>
      </w:r>
      <w:r w:rsidRPr="00742DE3">
        <w:rPr>
          <w:b/>
          <w:color w:val="000000" w:themeColor="text1"/>
          <w:sz w:val="28"/>
        </w:rPr>
        <w:t>Lecture</w:t>
      </w:r>
      <w:r w:rsidRPr="00742DE3">
        <w:rPr>
          <w:b/>
          <w:color w:val="000000" w:themeColor="text1"/>
          <w:sz w:val="28"/>
        </w:rPr>
        <w:tab/>
        <w:t xml:space="preserve">[Expected time = 30 minutes] </w:t>
      </w:r>
    </w:p>
    <w:p w14:paraId="2B66E928" w14:textId="77777777" w:rsidR="00C77D91" w:rsidRPr="00C77D91" w:rsidRDefault="00C77D91" w:rsidP="00C77D91">
      <w:pPr>
        <w:pStyle w:val="ListParagraph"/>
        <w:tabs>
          <w:tab w:val="left" w:pos="501"/>
          <w:tab w:val="left" w:pos="5180"/>
        </w:tabs>
        <w:spacing w:before="45" w:line="261" w:lineRule="auto"/>
        <w:ind w:left="140" w:right="505" w:firstLine="0"/>
        <w:rPr>
          <w:color w:val="000000" w:themeColor="text1"/>
          <w:sz w:val="28"/>
          <w:szCs w:val="28"/>
        </w:rPr>
      </w:pPr>
      <w:r w:rsidRPr="00C77D91">
        <w:rPr>
          <w:b/>
          <w:bCs/>
          <w:color w:val="000000" w:themeColor="text1"/>
          <w:sz w:val="28"/>
          <w:szCs w:val="28"/>
        </w:rPr>
        <w:t>Objective:</w:t>
      </w:r>
    </w:p>
    <w:p w14:paraId="260B6F10" w14:textId="77777777" w:rsidR="00C77D91" w:rsidRPr="0073461E" w:rsidRDefault="00C77D91" w:rsidP="00C77D91">
      <w:pPr>
        <w:pStyle w:val="BodyText"/>
        <w:numPr>
          <w:ilvl w:val="0"/>
          <w:numId w:val="10"/>
        </w:numPr>
        <w:spacing w:before="8"/>
        <w:rPr>
          <w:color w:val="000000" w:themeColor="text1"/>
          <w:sz w:val="24"/>
          <w:szCs w:val="24"/>
        </w:rPr>
      </w:pPr>
      <w:r w:rsidRPr="0073461E">
        <w:rPr>
          <w:color w:val="000000" w:themeColor="text1"/>
          <w:sz w:val="24"/>
          <w:szCs w:val="24"/>
        </w:rPr>
        <w:t>Understand the concept of functions and their usage in C++.</w:t>
      </w:r>
    </w:p>
    <w:p w14:paraId="1FB06FE3" w14:textId="77777777" w:rsidR="00C77D91" w:rsidRPr="0073461E" w:rsidRDefault="00C77D91" w:rsidP="00C77D91">
      <w:pPr>
        <w:pStyle w:val="BodyText"/>
        <w:numPr>
          <w:ilvl w:val="0"/>
          <w:numId w:val="10"/>
        </w:numPr>
        <w:spacing w:before="8"/>
        <w:rPr>
          <w:color w:val="000000" w:themeColor="text1"/>
          <w:sz w:val="24"/>
          <w:szCs w:val="24"/>
        </w:rPr>
      </w:pPr>
      <w:r w:rsidRPr="0073461E">
        <w:rPr>
          <w:color w:val="000000" w:themeColor="text1"/>
          <w:sz w:val="24"/>
          <w:szCs w:val="24"/>
        </w:rPr>
        <w:t>Learn how to use references to modify values within functions.</w:t>
      </w:r>
    </w:p>
    <w:p w14:paraId="4EC11E59" w14:textId="77777777" w:rsidR="00C77D91" w:rsidRPr="0073461E" w:rsidRDefault="00C77D91" w:rsidP="00C77D91">
      <w:pPr>
        <w:pStyle w:val="BodyText"/>
        <w:numPr>
          <w:ilvl w:val="0"/>
          <w:numId w:val="10"/>
        </w:numPr>
        <w:spacing w:before="8"/>
        <w:rPr>
          <w:color w:val="000000" w:themeColor="text1"/>
          <w:sz w:val="24"/>
          <w:szCs w:val="24"/>
        </w:rPr>
      </w:pPr>
      <w:r w:rsidRPr="0073461E">
        <w:rPr>
          <w:color w:val="000000" w:themeColor="text1"/>
          <w:sz w:val="24"/>
          <w:szCs w:val="24"/>
        </w:rPr>
        <w:t>Apply functions and references to perform various tasks.</w:t>
      </w:r>
    </w:p>
    <w:p w14:paraId="61B60FBA" w14:textId="77777777" w:rsidR="00C77D91" w:rsidRPr="00C77D91" w:rsidRDefault="00C77D91" w:rsidP="00C77D91">
      <w:pPr>
        <w:pStyle w:val="BodyText"/>
        <w:numPr>
          <w:ilvl w:val="0"/>
          <w:numId w:val="3"/>
        </w:numPr>
        <w:spacing w:before="8"/>
        <w:rPr>
          <w:b/>
          <w:color w:val="000000" w:themeColor="text1"/>
          <w:sz w:val="28"/>
          <w:szCs w:val="28"/>
        </w:rPr>
      </w:pPr>
      <w:r w:rsidRPr="00C77D91">
        <w:rPr>
          <w:b/>
          <w:color w:val="000000" w:themeColor="text1"/>
          <w:sz w:val="28"/>
          <w:szCs w:val="28"/>
        </w:rPr>
        <w:t xml:space="preserve">Function </w:t>
      </w:r>
    </w:p>
    <w:p w14:paraId="208632C8" w14:textId="77777777" w:rsidR="005E2708" w:rsidRPr="00C77D91" w:rsidRDefault="00E76C6B" w:rsidP="00C77D91">
      <w:pPr>
        <w:tabs>
          <w:tab w:val="left" w:pos="501"/>
          <w:tab w:val="left" w:pos="5180"/>
        </w:tabs>
        <w:spacing w:before="45" w:line="261" w:lineRule="auto"/>
        <w:ind w:left="140" w:right="505"/>
        <w:rPr>
          <w:color w:val="000000" w:themeColor="text1"/>
          <w:sz w:val="24"/>
        </w:rPr>
      </w:pPr>
      <w:r w:rsidRPr="00C77D91">
        <w:rPr>
          <w:color w:val="000000" w:themeColor="text1"/>
          <w:sz w:val="24"/>
        </w:rPr>
        <w:t>Function</w:t>
      </w:r>
      <w:r w:rsidRPr="00C77D91">
        <w:rPr>
          <w:color w:val="000000" w:themeColor="text1"/>
          <w:spacing w:val="-2"/>
          <w:sz w:val="24"/>
        </w:rPr>
        <w:t xml:space="preserve"> </w:t>
      </w:r>
      <w:r w:rsidRPr="00C77D91">
        <w:rPr>
          <w:color w:val="000000" w:themeColor="text1"/>
          <w:sz w:val="24"/>
        </w:rPr>
        <w:t>is</w:t>
      </w:r>
      <w:r w:rsidRPr="00C77D91">
        <w:rPr>
          <w:color w:val="000000" w:themeColor="text1"/>
          <w:spacing w:val="-5"/>
          <w:sz w:val="24"/>
        </w:rPr>
        <w:t xml:space="preserve"> </w:t>
      </w:r>
      <w:r w:rsidRPr="00C77D91">
        <w:rPr>
          <w:color w:val="000000" w:themeColor="text1"/>
          <w:sz w:val="24"/>
        </w:rPr>
        <w:t>a</w:t>
      </w:r>
      <w:r w:rsidRPr="00C77D91">
        <w:rPr>
          <w:color w:val="000000" w:themeColor="text1"/>
          <w:spacing w:val="-3"/>
          <w:sz w:val="24"/>
        </w:rPr>
        <w:t xml:space="preserve"> </w:t>
      </w:r>
      <w:r w:rsidRPr="00C77D91">
        <w:rPr>
          <w:color w:val="000000" w:themeColor="text1"/>
          <w:sz w:val="24"/>
        </w:rPr>
        <w:t>set</w:t>
      </w:r>
      <w:r w:rsidRPr="00C77D91">
        <w:rPr>
          <w:color w:val="000000" w:themeColor="text1"/>
          <w:spacing w:val="-1"/>
          <w:sz w:val="24"/>
        </w:rPr>
        <w:t xml:space="preserve"> </w:t>
      </w:r>
      <w:r w:rsidRPr="00C77D91">
        <w:rPr>
          <w:color w:val="000000" w:themeColor="text1"/>
          <w:sz w:val="24"/>
        </w:rPr>
        <w:t>of</w:t>
      </w:r>
      <w:r w:rsidRPr="00C77D91">
        <w:rPr>
          <w:color w:val="000000" w:themeColor="text1"/>
          <w:spacing w:val="-2"/>
          <w:sz w:val="24"/>
        </w:rPr>
        <w:t xml:space="preserve"> </w:t>
      </w:r>
      <w:r w:rsidRPr="00C77D91">
        <w:rPr>
          <w:color w:val="000000" w:themeColor="text1"/>
          <w:sz w:val="24"/>
        </w:rPr>
        <w:t>statements</w:t>
      </w:r>
      <w:r w:rsidRPr="00C77D91">
        <w:rPr>
          <w:color w:val="000000" w:themeColor="text1"/>
          <w:spacing w:val="-5"/>
          <w:sz w:val="24"/>
        </w:rPr>
        <w:t xml:space="preserve"> </w:t>
      </w:r>
      <w:r w:rsidRPr="00C77D91">
        <w:rPr>
          <w:color w:val="000000" w:themeColor="text1"/>
          <w:sz w:val="24"/>
        </w:rPr>
        <w:t>that</w:t>
      </w:r>
      <w:r w:rsidRPr="00C77D91">
        <w:rPr>
          <w:color w:val="000000" w:themeColor="text1"/>
          <w:spacing w:val="-3"/>
          <w:sz w:val="24"/>
        </w:rPr>
        <w:t xml:space="preserve"> </w:t>
      </w:r>
      <w:r w:rsidRPr="00C77D91">
        <w:rPr>
          <w:color w:val="000000" w:themeColor="text1"/>
          <w:sz w:val="24"/>
        </w:rPr>
        <w:t>take</w:t>
      </w:r>
      <w:r w:rsidRPr="00C77D91">
        <w:rPr>
          <w:color w:val="000000" w:themeColor="text1"/>
          <w:spacing w:val="-2"/>
          <w:sz w:val="24"/>
        </w:rPr>
        <w:t xml:space="preserve"> </w:t>
      </w:r>
      <w:r w:rsidRPr="00C77D91">
        <w:rPr>
          <w:color w:val="000000" w:themeColor="text1"/>
          <w:sz w:val="24"/>
        </w:rPr>
        <w:t>inputs,</w:t>
      </w:r>
      <w:r w:rsidRPr="00C77D91">
        <w:rPr>
          <w:color w:val="000000" w:themeColor="text1"/>
          <w:spacing w:val="-5"/>
          <w:sz w:val="24"/>
        </w:rPr>
        <w:t xml:space="preserve"> </w:t>
      </w:r>
      <w:r w:rsidRPr="00C77D91">
        <w:rPr>
          <w:color w:val="000000" w:themeColor="text1"/>
          <w:sz w:val="24"/>
        </w:rPr>
        <w:t>do</w:t>
      </w:r>
      <w:r w:rsidRPr="00C77D91">
        <w:rPr>
          <w:color w:val="000000" w:themeColor="text1"/>
          <w:spacing w:val="-2"/>
          <w:sz w:val="24"/>
        </w:rPr>
        <w:t xml:space="preserve"> </w:t>
      </w:r>
      <w:r w:rsidRPr="00C77D91">
        <w:rPr>
          <w:color w:val="000000" w:themeColor="text1"/>
          <w:sz w:val="24"/>
        </w:rPr>
        <w:t>some</w:t>
      </w:r>
      <w:r w:rsidRPr="00C77D91">
        <w:rPr>
          <w:color w:val="000000" w:themeColor="text1"/>
          <w:spacing w:val="-4"/>
          <w:sz w:val="24"/>
        </w:rPr>
        <w:t xml:space="preserve"> </w:t>
      </w:r>
      <w:r w:rsidRPr="00C77D91">
        <w:rPr>
          <w:color w:val="000000" w:themeColor="text1"/>
          <w:sz w:val="24"/>
        </w:rPr>
        <w:t>specific</w:t>
      </w:r>
      <w:r w:rsidRPr="00C77D91">
        <w:rPr>
          <w:color w:val="000000" w:themeColor="text1"/>
          <w:spacing w:val="-6"/>
          <w:sz w:val="24"/>
        </w:rPr>
        <w:t xml:space="preserve"> </w:t>
      </w:r>
      <w:r w:rsidRPr="00C77D91">
        <w:rPr>
          <w:color w:val="000000" w:themeColor="text1"/>
          <w:sz w:val="24"/>
        </w:rPr>
        <w:t>computation</w:t>
      </w:r>
      <w:r w:rsidRPr="00C77D91">
        <w:rPr>
          <w:color w:val="000000" w:themeColor="text1"/>
          <w:spacing w:val="-3"/>
          <w:sz w:val="24"/>
        </w:rPr>
        <w:t xml:space="preserve"> </w:t>
      </w:r>
      <w:r w:rsidRPr="00C77D91">
        <w:rPr>
          <w:color w:val="000000" w:themeColor="text1"/>
          <w:sz w:val="24"/>
        </w:rPr>
        <w:t>and</w:t>
      </w:r>
      <w:r w:rsidRPr="00C77D91">
        <w:rPr>
          <w:color w:val="000000" w:themeColor="text1"/>
          <w:spacing w:val="-3"/>
          <w:sz w:val="24"/>
        </w:rPr>
        <w:t xml:space="preserve"> </w:t>
      </w:r>
      <w:r w:rsidRPr="00C77D91">
        <w:rPr>
          <w:color w:val="000000" w:themeColor="text1"/>
          <w:sz w:val="24"/>
        </w:rPr>
        <w:t>produces output.</w:t>
      </w:r>
    </w:p>
    <w:p w14:paraId="5756DED3" w14:textId="77777777" w:rsidR="005E2708" w:rsidRPr="008C7679" w:rsidRDefault="00E76C6B">
      <w:pPr>
        <w:spacing w:line="270" w:lineRule="exact"/>
        <w:ind w:left="140"/>
        <w:rPr>
          <w:color w:val="000000" w:themeColor="text1"/>
          <w:sz w:val="24"/>
        </w:rPr>
      </w:pPr>
      <w:r w:rsidRPr="008C7679">
        <w:rPr>
          <w:color w:val="000000" w:themeColor="text1"/>
          <w:sz w:val="24"/>
        </w:rPr>
        <w:t>The idea is to put some commonly or repeatedly done task together and make a function, so</w:t>
      </w:r>
    </w:p>
    <w:p w14:paraId="3AAF1906" w14:textId="77777777" w:rsidR="005E2708" w:rsidRPr="008C7679" w:rsidRDefault="00E76C6B">
      <w:pPr>
        <w:ind w:left="140"/>
        <w:rPr>
          <w:color w:val="000000" w:themeColor="text1"/>
          <w:sz w:val="24"/>
        </w:rPr>
      </w:pPr>
      <w:r w:rsidRPr="008C7679">
        <w:rPr>
          <w:color w:val="000000" w:themeColor="text1"/>
          <w:sz w:val="24"/>
        </w:rPr>
        <w:t>that instead of writing the same code again and again for different inputs, we can call</w:t>
      </w:r>
      <w:r w:rsidR="00C77D91">
        <w:rPr>
          <w:color w:val="000000" w:themeColor="text1"/>
          <w:sz w:val="24"/>
        </w:rPr>
        <w:t xml:space="preserve"> the funct</w:t>
      </w:r>
    </w:p>
    <w:p w14:paraId="6A5FC2E2" w14:textId="77777777" w:rsidR="005E2708" w:rsidRPr="008C7679" w:rsidRDefault="005E2708">
      <w:pPr>
        <w:pStyle w:val="BodyText"/>
        <w:ind w:left="3351"/>
        <w:rPr>
          <w:color w:val="000000" w:themeColor="text1"/>
          <w:sz w:val="20"/>
        </w:rPr>
      </w:pPr>
    </w:p>
    <w:p w14:paraId="76C451C8" w14:textId="77777777" w:rsidR="005E2708" w:rsidRDefault="005E2708">
      <w:pPr>
        <w:rPr>
          <w:color w:val="000000" w:themeColor="text1"/>
          <w:sz w:val="19"/>
        </w:rPr>
      </w:pPr>
    </w:p>
    <w:p w14:paraId="64826542" w14:textId="77777777" w:rsidR="00C77D91" w:rsidRPr="00C77D91" w:rsidRDefault="00C77D91" w:rsidP="00C77D91">
      <w:pPr>
        <w:pStyle w:val="ListParagraph"/>
        <w:numPr>
          <w:ilvl w:val="0"/>
          <w:numId w:val="3"/>
        </w:numPr>
        <w:rPr>
          <w:b/>
          <w:bCs/>
          <w:color w:val="000000" w:themeColor="text1"/>
          <w:sz w:val="28"/>
          <w:szCs w:val="28"/>
        </w:rPr>
      </w:pPr>
      <w:r w:rsidRPr="00C77D91">
        <w:rPr>
          <w:b/>
          <w:bCs/>
          <w:color w:val="000000" w:themeColor="text1"/>
          <w:sz w:val="28"/>
          <w:szCs w:val="28"/>
        </w:rPr>
        <w:t>Pass by Value:</w:t>
      </w:r>
    </w:p>
    <w:p w14:paraId="79737BB3" w14:textId="77777777" w:rsidR="00C77D91" w:rsidRPr="00735689" w:rsidRDefault="00C77D91" w:rsidP="00C77D91">
      <w:pPr>
        <w:rPr>
          <w:color w:val="000000" w:themeColor="text1"/>
          <w:sz w:val="24"/>
          <w:szCs w:val="24"/>
        </w:rPr>
      </w:pPr>
      <w:r w:rsidRPr="00735689">
        <w:rPr>
          <w:color w:val="000000" w:themeColor="text1"/>
          <w:sz w:val="24"/>
          <w:szCs w:val="24"/>
        </w:rPr>
        <w:t>How it works:</w:t>
      </w:r>
    </w:p>
    <w:p w14:paraId="5E5D835A" w14:textId="77777777" w:rsidR="00C77D91" w:rsidRPr="00735689" w:rsidRDefault="00C77D91" w:rsidP="00C77D91">
      <w:pPr>
        <w:numPr>
          <w:ilvl w:val="0"/>
          <w:numId w:val="11"/>
        </w:numPr>
        <w:rPr>
          <w:color w:val="000000" w:themeColor="text1"/>
          <w:sz w:val="24"/>
          <w:szCs w:val="24"/>
        </w:rPr>
      </w:pPr>
      <w:r w:rsidRPr="00735689">
        <w:rPr>
          <w:color w:val="000000" w:themeColor="text1"/>
          <w:sz w:val="24"/>
          <w:szCs w:val="24"/>
        </w:rPr>
        <w:t>In pass by value, a copy of the actual argument is passed to the function.</w:t>
      </w:r>
    </w:p>
    <w:p w14:paraId="44850151" w14:textId="77777777" w:rsidR="00C77D91" w:rsidRPr="00735689" w:rsidRDefault="00C77D91" w:rsidP="00C77D91">
      <w:pPr>
        <w:numPr>
          <w:ilvl w:val="0"/>
          <w:numId w:val="11"/>
        </w:numPr>
        <w:rPr>
          <w:color w:val="000000" w:themeColor="text1"/>
          <w:sz w:val="24"/>
          <w:szCs w:val="24"/>
        </w:rPr>
      </w:pPr>
      <w:r w:rsidRPr="00735689">
        <w:rPr>
          <w:color w:val="000000" w:themeColor="text1"/>
          <w:sz w:val="24"/>
          <w:szCs w:val="24"/>
        </w:rPr>
        <w:t>Any changes made to the parameters within the function do not affect the original values outside the function.</w:t>
      </w:r>
    </w:p>
    <w:p w14:paraId="3D90504D" w14:textId="77777777" w:rsidR="00C77D91" w:rsidRPr="0073461E" w:rsidRDefault="00C77D91" w:rsidP="00C77D91">
      <w:pPr>
        <w:rPr>
          <w:b/>
          <w:color w:val="000000" w:themeColor="text1"/>
          <w:sz w:val="28"/>
          <w:szCs w:val="28"/>
        </w:rPr>
      </w:pPr>
      <w:r w:rsidRPr="0073461E">
        <w:rPr>
          <w:b/>
          <w:color w:val="000000" w:themeColor="text1"/>
          <w:sz w:val="28"/>
          <w:szCs w:val="28"/>
        </w:rPr>
        <w:t>Example:</w:t>
      </w:r>
    </w:p>
    <w:p w14:paraId="64656593" w14:textId="77777777" w:rsidR="0073461E" w:rsidRPr="00735689" w:rsidRDefault="00C77D91" w:rsidP="00C77D91">
      <w:pPr>
        <w:rPr>
          <w:color w:val="000000" w:themeColor="text1"/>
          <w:sz w:val="24"/>
          <w:szCs w:val="24"/>
        </w:rPr>
      </w:pPr>
      <w:r w:rsidRPr="00735689">
        <w:rPr>
          <w:color w:val="000000" w:themeColor="text1"/>
          <w:sz w:val="24"/>
          <w:szCs w:val="24"/>
        </w:rPr>
        <w:t xml:space="preserve">#include &lt;iostream&gt; </w:t>
      </w:r>
    </w:p>
    <w:p w14:paraId="20F69CCF" w14:textId="77777777" w:rsidR="0073461E" w:rsidRPr="00735689" w:rsidRDefault="00C77D91" w:rsidP="00C77D91">
      <w:pPr>
        <w:rPr>
          <w:color w:val="000000" w:themeColor="text1"/>
          <w:sz w:val="24"/>
          <w:szCs w:val="24"/>
        </w:rPr>
      </w:pPr>
      <w:r w:rsidRPr="00735689">
        <w:rPr>
          <w:color w:val="000000" w:themeColor="text1"/>
          <w:sz w:val="24"/>
          <w:szCs w:val="24"/>
        </w:rPr>
        <w:t xml:space="preserve">using namespace std; </w:t>
      </w:r>
    </w:p>
    <w:p w14:paraId="2FEA73F6" w14:textId="77777777" w:rsidR="0073461E" w:rsidRPr="00735689" w:rsidRDefault="00C77D91" w:rsidP="00C77D91">
      <w:pPr>
        <w:rPr>
          <w:color w:val="000000" w:themeColor="text1"/>
          <w:sz w:val="24"/>
          <w:szCs w:val="24"/>
        </w:rPr>
      </w:pPr>
      <w:r w:rsidRPr="00735689">
        <w:rPr>
          <w:color w:val="000000" w:themeColor="text1"/>
          <w:sz w:val="24"/>
          <w:szCs w:val="24"/>
        </w:rPr>
        <w:t>void incrementByValue(int x)</w:t>
      </w:r>
    </w:p>
    <w:p w14:paraId="506F7823" w14:textId="77777777" w:rsidR="0073461E" w:rsidRPr="00735689" w:rsidRDefault="00C77D91" w:rsidP="00C77D91">
      <w:pPr>
        <w:rPr>
          <w:color w:val="000000" w:themeColor="text1"/>
          <w:sz w:val="24"/>
          <w:szCs w:val="24"/>
        </w:rPr>
      </w:pPr>
      <w:r w:rsidRPr="00735689">
        <w:rPr>
          <w:color w:val="000000" w:themeColor="text1"/>
          <w:sz w:val="24"/>
          <w:szCs w:val="24"/>
        </w:rPr>
        <w:t xml:space="preserve">{ x++; } </w:t>
      </w:r>
    </w:p>
    <w:p w14:paraId="5F60B366" w14:textId="77777777" w:rsidR="0073461E" w:rsidRPr="00735689" w:rsidRDefault="00C77D91" w:rsidP="00C77D91">
      <w:pPr>
        <w:rPr>
          <w:color w:val="000000" w:themeColor="text1"/>
          <w:sz w:val="24"/>
          <w:szCs w:val="24"/>
        </w:rPr>
      </w:pPr>
      <w:r w:rsidRPr="00735689">
        <w:rPr>
          <w:color w:val="000000" w:themeColor="text1"/>
          <w:sz w:val="24"/>
          <w:szCs w:val="24"/>
        </w:rPr>
        <w:t xml:space="preserve">int main() </w:t>
      </w:r>
    </w:p>
    <w:p w14:paraId="1BCF4459" w14:textId="77777777" w:rsidR="0073461E" w:rsidRPr="00735689" w:rsidRDefault="00C77D91" w:rsidP="00C77D91">
      <w:pPr>
        <w:rPr>
          <w:color w:val="000000" w:themeColor="text1"/>
          <w:sz w:val="24"/>
          <w:szCs w:val="24"/>
        </w:rPr>
      </w:pPr>
      <w:r w:rsidRPr="00735689">
        <w:rPr>
          <w:color w:val="000000" w:themeColor="text1"/>
          <w:sz w:val="24"/>
          <w:szCs w:val="24"/>
        </w:rPr>
        <w:t xml:space="preserve">{ int num = 5; </w:t>
      </w:r>
    </w:p>
    <w:p w14:paraId="797DBA35" w14:textId="77777777" w:rsidR="0073461E" w:rsidRPr="00735689" w:rsidRDefault="00C77D91" w:rsidP="00C77D91">
      <w:pPr>
        <w:rPr>
          <w:color w:val="000000" w:themeColor="text1"/>
          <w:sz w:val="24"/>
          <w:szCs w:val="24"/>
        </w:rPr>
      </w:pPr>
      <w:r w:rsidRPr="00735689">
        <w:rPr>
          <w:color w:val="000000" w:themeColor="text1"/>
          <w:sz w:val="24"/>
          <w:szCs w:val="24"/>
        </w:rPr>
        <w:t>cout &lt;&lt; "Before function call: " &lt;&lt; num &lt;&lt; endl;</w:t>
      </w:r>
    </w:p>
    <w:p w14:paraId="675D8614" w14:textId="77777777" w:rsidR="0073461E" w:rsidRPr="00735689" w:rsidRDefault="00C77D91" w:rsidP="00C77D91">
      <w:pPr>
        <w:rPr>
          <w:color w:val="000000" w:themeColor="text1"/>
          <w:sz w:val="24"/>
          <w:szCs w:val="24"/>
        </w:rPr>
      </w:pPr>
      <w:r w:rsidRPr="00735689">
        <w:rPr>
          <w:color w:val="000000" w:themeColor="text1"/>
          <w:sz w:val="24"/>
          <w:szCs w:val="24"/>
        </w:rPr>
        <w:t xml:space="preserve"> incrementByValue(num); </w:t>
      </w:r>
    </w:p>
    <w:p w14:paraId="09ED8CCE" w14:textId="77777777" w:rsidR="0073461E" w:rsidRPr="00735689" w:rsidRDefault="00C77D91" w:rsidP="00C77D91">
      <w:pPr>
        <w:rPr>
          <w:color w:val="000000" w:themeColor="text1"/>
          <w:sz w:val="24"/>
          <w:szCs w:val="24"/>
        </w:rPr>
      </w:pPr>
      <w:r w:rsidRPr="00735689">
        <w:rPr>
          <w:color w:val="000000" w:themeColor="text1"/>
          <w:sz w:val="24"/>
          <w:szCs w:val="24"/>
        </w:rPr>
        <w:t>cout &lt;&lt; "After function call: " &lt;&lt; num &lt;&lt; endl;</w:t>
      </w:r>
    </w:p>
    <w:p w14:paraId="793F5EA6" w14:textId="77777777" w:rsidR="00C77D91" w:rsidRPr="00735689" w:rsidRDefault="00C77D91" w:rsidP="00C77D91">
      <w:pPr>
        <w:rPr>
          <w:color w:val="000000" w:themeColor="text1"/>
          <w:sz w:val="24"/>
          <w:szCs w:val="24"/>
        </w:rPr>
      </w:pPr>
      <w:r w:rsidRPr="00735689">
        <w:rPr>
          <w:color w:val="000000" w:themeColor="text1"/>
          <w:sz w:val="24"/>
          <w:szCs w:val="24"/>
        </w:rPr>
        <w:t xml:space="preserve"> return 0; } </w:t>
      </w:r>
    </w:p>
    <w:p w14:paraId="0F1EFFC4" w14:textId="77777777" w:rsidR="00C77D91" w:rsidRPr="00735689" w:rsidRDefault="00C77D91" w:rsidP="00C77D91">
      <w:pPr>
        <w:rPr>
          <w:b/>
          <w:color w:val="000000" w:themeColor="text1"/>
          <w:sz w:val="24"/>
          <w:szCs w:val="24"/>
        </w:rPr>
      </w:pPr>
      <w:r w:rsidRPr="00735689">
        <w:rPr>
          <w:b/>
          <w:color w:val="000000" w:themeColor="text1"/>
          <w:sz w:val="24"/>
          <w:szCs w:val="24"/>
        </w:rPr>
        <w:t>Output:</w:t>
      </w:r>
    </w:p>
    <w:p w14:paraId="3346C69D" w14:textId="77777777" w:rsidR="0073461E" w:rsidRPr="00735689" w:rsidRDefault="0073461E" w:rsidP="00C77D91">
      <w:pPr>
        <w:rPr>
          <w:color w:val="000000" w:themeColor="text1"/>
          <w:sz w:val="24"/>
          <w:szCs w:val="24"/>
        </w:rPr>
      </w:pPr>
    </w:p>
    <w:p w14:paraId="3D3E48A8" w14:textId="77777777" w:rsidR="00C77D91" w:rsidRPr="00735689" w:rsidRDefault="00C77D91" w:rsidP="00C77D91">
      <w:pPr>
        <w:rPr>
          <w:color w:val="000000" w:themeColor="text1"/>
          <w:sz w:val="24"/>
          <w:szCs w:val="24"/>
        </w:rPr>
      </w:pPr>
      <w:r w:rsidRPr="00735689">
        <w:rPr>
          <w:color w:val="000000" w:themeColor="text1"/>
          <w:sz w:val="24"/>
          <w:szCs w:val="24"/>
        </w:rPr>
        <w:t xml:space="preserve">Before function call: 5 After function call: 5 </w:t>
      </w:r>
    </w:p>
    <w:p w14:paraId="197623C9" w14:textId="77777777" w:rsidR="00C77D91" w:rsidRPr="0073461E" w:rsidRDefault="00C77D91" w:rsidP="0073461E">
      <w:pPr>
        <w:pStyle w:val="ListParagraph"/>
        <w:numPr>
          <w:ilvl w:val="0"/>
          <w:numId w:val="3"/>
        </w:numPr>
        <w:rPr>
          <w:b/>
          <w:bCs/>
          <w:color w:val="000000" w:themeColor="text1"/>
          <w:sz w:val="28"/>
          <w:szCs w:val="28"/>
        </w:rPr>
      </w:pPr>
      <w:r w:rsidRPr="0073461E">
        <w:rPr>
          <w:b/>
          <w:bCs/>
          <w:color w:val="000000" w:themeColor="text1"/>
          <w:sz w:val="28"/>
          <w:szCs w:val="28"/>
        </w:rPr>
        <w:t>Pass by Reference:</w:t>
      </w:r>
    </w:p>
    <w:p w14:paraId="644785D2" w14:textId="77777777" w:rsidR="00C77D91" w:rsidRPr="00735689" w:rsidRDefault="00C77D91" w:rsidP="00C77D91">
      <w:pPr>
        <w:rPr>
          <w:color w:val="000000" w:themeColor="text1"/>
          <w:sz w:val="24"/>
          <w:szCs w:val="24"/>
        </w:rPr>
      </w:pPr>
      <w:r w:rsidRPr="00735689">
        <w:rPr>
          <w:color w:val="000000" w:themeColor="text1"/>
          <w:sz w:val="24"/>
          <w:szCs w:val="24"/>
        </w:rPr>
        <w:t>How it works:</w:t>
      </w:r>
    </w:p>
    <w:p w14:paraId="26E5C526" w14:textId="77777777" w:rsidR="00C77D91" w:rsidRPr="00735689" w:rsidRDefault="00C77D91" w:rsidP="00C77D91">
      <w:pPr>
        <w:numPr>
          <w:ilvl w:val="0"/>
          <w:numId w:val="12"/>
        </w:numPr>
        <w:rPr>
          <w:color w:val="000000" w:themeColor="text1"/>
          <w:sz w:val="24"/>
          <w:szCs w:val="24"/>
        </w:rPr>
      </w:pPr>
      <w:r w:rsidRPr="00735689">
        <w:rPr>
          <w:color w:val="000000" w:themeColor="text1"/>
          <w:sz w:val="24"/>
          <w:szCs w:val="24"/>
        </w:rPr>
        <w:t>In pass by reference, the memory address of the actual argument is passed to the function.</w:t>
      </w:r>
    </w:p>
    <w:p w14:paraId="57C8FFF2" w14:textId="77777777" w:rsidR="00C77D91" w:rsidRDefault="00C77D91" w:rsidP="00C77D91">
      <w:pPr>
        <w:numPr>
          <w:ilvl w:val="0"/>
          <w:numId w:val="12"/>
        </w:numPr>
        <w:rPr>
          <w:color w:val="000000" w:themeColor="text1"/>
          <w:sz w:val="24"/>
          <w:szCs w:val="24"/>
        </w:rPr>
      </w:pPr>
      <w:r w:rsidRPr="00735689">
        <w:rPr>
          <w:color w:val="000000" w:themeColor="text1"/>
          <w:sz w:val="24"/>
          <w:szCs w:val="24"/>
        </w:rPr>
        <w:t>Any changes made to the parameters within the function directly affect the original values outside the function.</w:t>
      </w:r>
    </w:p>
    <w:p w14:paraId="550FC925" w14:textId="77777777" w:rsidR="00735689" w:rsidRDefault="00735689" w:rsidP="00735689">
      <w:pPr>
        <w:rPr>
          <w:color w:val="000000" w:themeColor="text1"/>
          <w:sz w:val="24"/>
          <w:szCs w:val="24"/>
        </w:rPr>
      </w:pPr>
    </w:p>
    <w:p w14:paraId="59A46F4D" w14:textId="77777777" w:rsidR="00735689" w:rsidRDefault="00735689" w:rsidP="00735689">
      <w:pPr>
        <w:rPr>
          <w:color w:val="000000" w:themeColor="text1"/>
          <w:sz w:val="24"/>
          <w:szCs w:val="24"/>
        </w:rPr>
      </w:pPr>
    </w:p>
    <w:p w14:paraId="144EB52B" w14:textId="77777777" w:rsidR="00735689" w:rsidRPr="00735689" w:rsidRDefault="00735689" w:rsidP="00735689">
      <w:pPr>
        <w:rPr>
          <w:color w:val="000000" w:themeColor="text1"/>
          <w:sz w:val="24"/>
          <w:szCs w:val="24"/>
        </w:rPr>
      </w:pPr>
    </w:p>
    <w:p w14:paraId="2A88DE15" w14:textId="77777777" w:rsidR="00C77D91" w:rsidRPr="0073461E" w:rsidRDefault="00C77D91" w:rsidP="00C77D91">
      <w:pPr>
        <w:rPr>
          <w:b/>
          <w:color w:val="000000" w:themeColor="text1"/>
          <w:sz w:val="28"/>
          <w:szCs w:val="28"/>
        </w:rPr>
      </w:pPr>
      <w:r w:rsidRPr="0073461E">
        <w:rPr>
          <w:b/>
          <w:color w:val="000000" w:themeColor="text1"/>
          <w:sz w:val="28"/>
          <w:szCs w:val="28"/>
        </w:rPr>
        <w:t>Example:</w:t>
      </w:r>
    </w:p>
    <w:p w14:paraId="5FBC8C97" w14:textId="77777777" w:rsidR="0073461E" w:rsidRDefault="0073461E" w:rsidP="00C77D91">
      <w:pPr>
        <w:rPr>
          <w:color w:val="000000" w:themeColor="text1"/>
        </w:rPr>
      </w:pPr>
    </w:p>
    <w:p w14:paraId="5F6A6933" w14:textId="77777777" w:rsidR="0073461E" w:rsidRPr="00735689" w:rsidRDefault="00C77D91" w:rsidP="00C77D91">
      <w:pPr>
        <w:rPr>
          <w:color w:val="000000" w:themeColor="text1"/>
          <w:sz w:val="24"/>
          <w:szCs w:val="24"/>
        </w:rPr>
      </w:pPr>
      <w:r w:rsidRPr="00735689">
        <w:rPr>
          <w:color w:val="000000" w:themeColor="text1"/>
          <w:sz w:val="24"/>
          <w:szCs w:val="24"/>
        </w:rPr>
        <w:t xml:space="preserve">#include &lt;iostream&gt; </w:t>
      </w:r>
    </w:p>
    <w:p w14:paraId="1052BC65" w14:textId="77777777" w:rsidR="0073461E" w:rsidRPr="00735689" w:rsidRDefault="00C77D91" w:rsidP="00C77D91">
      <w:pPr>
        <w:rPr>
          <w:color w:val="000000" w:themeColor="text1"/>
          <w:sz w:val="24"/>
          <w:szCs w:val="24"/>
        </w:rPr>
      </w:pPr>
      <w:r w:rsidRPr="00735689">
        <w:rPr>
          <w:color w:val="000000" w:themeColor="text1"/>
          <w:sz w:val="24"/>
          <w:szCs w:val="24"/>
        </w:rPr>
        <w:t>using namespace std;</w:t>
      </w:r>
    </w:p>
    <w:p w14:paraId="511233A0" w14:textId="77777777" w:rsidR="0073461E" w:rsidRPr="00735689" w:rsidRDefault="00C77D91" w:rsidP="00C77D91">
      <w:pPr>
        <w:rPr>
          <w:color w:val="000000" w:themeColor="text1"/>
          <w:sz w:val="24"/>
          <w:szCs w:val="24"/>
        </w:rPr>
      </w:pPr>
      <w:r w:rsidRPr="00735689">
        <w:rPr>
          <w:color w:val="000000" w:themeColor="text1"/>
          <w:sz w:val="24"/>
          <w:szCs w:val="24"/>
        </w:rPr>
        <w:t xml:space="preserve"> void incrementByReference(int &amp;x) { x++; } </w:t>
      </w:r>
    </w:p>
    <w:p w14:paraId="42535F29" w14:textId="77777777" w:rsidR="0073461E" w:rsidRPr="00735689" w:rsidRDefault="00C77D91" w:rsidP="00C77D91">
      <w:pPr>
        <w:rPr>
          <w:color w:val="000000" w:themeColor="text1"/>
          <w:sz w:val="24"/>
          <w:szCs w:val="24"/>
        </w:rPr>
      </w:pPr>
      <w:r w:rsidRPr="00735689">
        <w:rPr>
          <w:color w:val="000000" w:themeColor="text1"/>
          <w:sz w:val="24"/>
          <w:szCs w:val="24"/>
        </w:rPr>
        <w:lastRenderedPageBreak/>
        <w:t xml:space="preserve">int main() </w:t>
      </w:r>
    </w:p>
    <w:p w14:paraId="1376802A" w14:textId="77777777" w:rsidR="0073461E" w:rsidRPr="00735689" w:rsidRDefault="00C77D91" w:rsidP="00C77D91">
      <w:pPr>
        <w:rPr>
          <w:color w:val="000000" w:themeColor="text1"/>
          <w:sz w:val="24"/>
          <w:szCs w:val="24"/>
        </w:rPr>
      </w:pPr>
      <w:r w:rsidRPr="00735689">
        <w:rPr>
          <w:color w:val="000000" w:themeColor="text1"/>
          <w:sz w:val="24"/>
          <w:szCs w:val="24"/>
        </w:rPr>
        <w:t xml:space="preserve">{ int num = 5; </w:t>
      </w:r>
    </w:p>
    <w:p w14:paraId="441F7DAF" w14:textId="77777777" w:rsidR="0073461E" w:rsidRPr="00735689" w:rsidRDefault="00C77D91" w:rsidP="00C77D91">
      <w:pPr>
        <w:rPr>
          <w:color w:val="000000" w:themeColor="text1"/>
          <w:sz w:val="24"/>
          <w:szCs w:val="24"/>
        </w:rPr>
      </w:pPr>
      <w:r w:rsidRPr="00735689">
        <w:rPr>
          <w:color w:val="000000" w:themeColor="text1"/>
          <w:sz w:val="24"/>
          <w:szCs w:val="24"/>
        </w:rPr>
        <w:t>cout &lt;&lt; "Before function call: " &lt;&lt; num &lt;&lt; endl;</w:t>
      </w:r>
    </w:p>
    <w:p w14:paraId="072585C8" w14:textId="77777777" w:rsidR="0073461E" w:rsidRPr="00735689" w:rsidRDefault="00C77D91" w:rsidP="00C77D91">
      <w:pPr>
        <w:rPr>
          <w:color w:val="000000" w:themeColor="text1"/>
          <w:sz w:val="24"/>
          <w:szCs w:val="24"/>
        </w:rPr>
      </w:pPr>
      <w:r w:rsidRPr="00735689">
        <w:rPr>
          <w:color w:val="000000" w:themeColor="text1"/>
          <w:sz w:val="24"/>
          <w:szCs w:val="24"/>
        </w:rPr>
        <w:t xml:space="preserve"> incrementByReference(num); cout &lt;&lt; "After function call: " &lt;&lt; num &lt;&lt; endl; </w:t>
      </w:r>
    </w:p>
    <w:p w14:paraId="458A1004" w14:textId="77777777" w:rsidR="00C77D91" w:rsidRPr="00735689" w:rsidRDefault="00C77D91" w:rsidP="00C77D91">
      <w:pPr>
        <w:rPr>
          <w:color w:val="000000" w:themeColor="text1"/>
          <w:sz w:val="24"/>
          <w:szCs w:val="24"/>
        </w:rPr>
      </w:pPr>
      <w:r w:rsidRPr="00735689">
        <w:rPr>
          <w:color w:val="000000" w:themeColor="text1"/>
          <w:sz w:val="24"/>
          <w:szCs w:val="24"/>
        </w:rPr>
        <w:t xml:space="preserve">return 0; } </w:t>
      </w:r>
    </w:p>
    <w:p w14:paraId="5C95326F" w14:textId="77777777" w:rsidR="00C77D91" w:rsidRPr="00735689" w:rsidRDefault="00C77D91" w:rsidP="00C77D91">
      <w:pPr>
        <w:rPr>
          <w:b/>
          <w:color w:val="000000" w:themeColor="text1"/>
          <w:sz w:val="24"/>
          <w:szCs w:val="24"/>
        </w:rPr>
      </w:pPr>
      <w:r w:rsidRPr="00735689">
        <w:rPr>
          <w:b/>
          <w:color w:val="000000" w:themeColor="text1"/>
          <w:sz w:val="24"/>
          <w:szCs w:val="24"/>
        </w:rPr>
        <w:t>Output:</w:t>
      </w:r>
    </w:p>
    <w:p w14:paraId="62BCA304" w14:textId="77777777" w:rsidR="0073461E" w:rsidRPr="00735689" w:rsidRDefault="0073461E" w:rsidP="00C77D91">
      <w:pPr>
        <w:rPr>
          <w:color w:val="000000" w:themeColor="text1"/>
          <w:sz w:val="24"/>
          <w:szCs w:val="24"/>
        </w:rPr>
      </w:pPr>
    </w:p>
    <w:p w14:paraId="79C6B05C" w14:textId="77777777" w:rsidR="0073461E" w:rsidRPr="00735689" w:rsidRDefault="00C77D91" w:rsidP="00C77D91">
      <w:pPr>
        <w:rPr>
          <w:color w:val="000000" w:themeColor="text1"/>
          <w:sz w:val="24"/>
          <w:szCs w:val="24"/>
        </w:rPr>
      </w:pPr>
      <w:r w:rsidRPr="00735689">
        <w:rPr>
          <w:color w:val="000000" w:themeColor="text1"/>
          <w:sz w:val="24"/>
          <w:szCs w:val="24"/>
        </w:rPr>
        <w:t xml:space="preserve">Before function call: 5 After function call: 6 </w:t>
      </w:r>
    </w:p>
    <w:p w14:paraId="5668A671" w14:textId="77777777" w:rsidR="0073461E" w:rsidRPr="00C77D91" w:rsidRDefault="0073461E" w:rsidP="00C77D91">
      <w:pPr>
        <w:rPr>
          <w:color w:val="000000" w:themeColor="text1"/>
        </w:rPr>
      </w:pPr>
    </w:p>
    <w:p w14:paraId="07C621FC" w14:textId="77777777" w:rsidR="00C77D91" w:rsidRPr="0073461E" w:rsidRDefault="00C77D91" w:rsidP="0073461E">
      <w:pPr>
        <w:pStyle w:val="ListParagraph"/>
        <w:numPr>
          <w:ilvl w:val="0"/>
          <w:numId w:val="3"/>
        </w:numPr>
        <w:rPr>
          <w:b/>
          <w:bCs/>
          <w:color w:val="000000" w:themeColor="text1"/>
          <w:sz w:val="28"/>
          <w:szCs w:val="28"/>
        </w:rPr>
      </w:pPr>
      <w:r w:rsidRPr="0073461E">
        <w:rPr>
          <w:b/>
          <w:bCs/>
          <w:color w:val="000000" w:themeColor="text1"/>
          <w:sz w:val="28"/>
          <w:szCs w:val="28"/>
        </w:rPr>
        <w:t>Key Differences:</w:t>
      </w:r>
    </w:p>
    <w:p w14:paraId="5712675C" w14:textId="77777777" w:rsidR="00C77D91" w:rsidRPr="00735689" w:rsidRDefault="00C77D91" w:rsidP="00C77D91">
      <w:pPr>
        <w:numPr>
          <w:ilvl w:val="0"/>
          <w:numId w:val="13"/>
        </w:numPr>
        <w:rPr>
          <w:color w:val="000000" w:themeColor="text1"/>
          <w:sz w:val="24"/>
          <w:szCs w:val="24"/>
        </w:rPr>
      </w:pPr>
      <w:r w:rsidRPr="00735689">
        <w:rPr>
          <w:b/>
          <w:bCs/>
          <w:color w:val="000000" w:themeColor="text1"/>
          <w:sz w:val="24"/>
          <w:szCs w:val="24"/>
        </w:rPr>
        <w:t>Memory Usage:</w:t>
      </w:r>
    </w:p>
    <w:p w14:paraId="781411B4" w14:textId="77777777" w:rsidR="00C77D91" w:rsidRPr="00735689" w:rsidRDefault="00C77D91" w:rsidP="00C77D91">
      <w:pPr>
        <w:numPr>
          <w:ilvl w:val="1"/>
          <w:numId w:val="13"/>
        </w:numPr>
        <w:rPr>
          <w:color w:val="000000" w:themeColor="text1"/>
          <w:sz w:val="24"/>
          <w:szCs w:val="24"/>
        </w:rPr>
      </w:pPr>
      <w:r w:rsidRPr="00735689">
        <w:rPr>
          <w:color w:val="000000" w:themeColor="text1"/>
          <w:sz w:val="24"/>
          <w:szCs w:val="24"/>
        </w:rPr>
        <w:t>Pass by value involves creating a copy of the actual argument, which may consume more memory.</w:t>
      </w:r>
    </w:p>
    <w:p w14:paraId="34F82C10" w14:textId="77777777" w:rsidR="00C77D91" w:rsidRPr="00735689" w:rsidRDefault="00C77D91" w:rsidP="00C77D91">
      <w:pPr>
        <w:numPr>
          <w:ilvl w:val="1"/>
          <w:numId w:val="13"/>
        </w:numPr>
        <w:rPr>
          <w:color w:val="000000" w:themeColor="text1"/>
          <w:sz w:val="24"/>
          <w:szCs w:val="24"/>
        </w:rPr>
      </w:pPr>
      <w:r w:rsidRPr="00735689">
        <w:rPr>
          <w:color w:val="000000" w:themeColor="text1"/>
          <w:sz w:val="24"/>
          <w:szCs w:val="24"/>
        </w:rPr>
        <w:t>Pass by reference directly works with the memory location of the original variable, which is more memory-efficient.</w:t>
      </w:r>
    </w:p>
    <w:p w14:paraId="2FBF3D73" w14:textId="77777777" w:rsidR="00C77D91" w:rsidRPr="00735689" w:rsidRDefault="00C77D91" w:rsidP="00C77D91">
      <w:pPr>
        <w:numPr>
          <w:ilvl w:val="0"/>
          <w:numId w:val="13"/>
        </w:numPr>
        <w:rPr>
          <w:color w:val="000000" w:themeColor="text1"/>
          <w:sz w:val="24"/>
          <w:szCs w:val="24"/>
        </w:rPr>
      </w:pPr>
      <w:r w:rsidRPr="00735689">
        <w:rPr>
          <w:b/>
          <w:bCs/>
          <w:color w:val="000000" w:themeColor="text1"/>
          <w:sz w:val="24"/>
          <w:szCs w:val="24"/>
        </w:rPr>
        <w:t>Modification of Original Values:</w:t>
      </w:r>
    </w:p>
    <w:p w14:paraId="56A5443C" w14:textId="77777777" w:rsidR="00C77D91" w:rsidRPr="00735689" w:rsidRDefault="00C77D91" w:rsidP="00C77D91">
      <w:pPr>
        <w:numPr>
          <w:ilvl w:val="1"/>
          <w:numId w:val="13"/>
        </w:numPr>
        <w:rPr>
          <w:color w:val="000000" w:themeColor="text1"/>
          <w:sz w:val="24"/>
          <w:szCs w:val="24"/>
        </w:rPr>
      </w:pPr>
      <w:r w:rsidRPr="00735689">
        <w:rPr>
          <w:color w:val="000000" w:themeColor="text1"/>
          <w:sz w:val="24"/>
          <w:szCs w:val="24"/>
        </w:rPr>
        <w:t>Pass by value does not modify the original values outside the function.</w:t>
      </w:r>
    </w:p>
    <w:p w14:paraId="1D379B60" w14:textId="77777777" w:rsidR="00C77D91" w:rsidRPr="00735689" w:rsidRDefault="00C77D91" w:rsidP="00C77D91">
      <w:pPr>
        <w:numPr>
          <w:ilvl w:val="1"/>
          <w:numId w:val="13"/>
        </w:numPr>
        <w:rPr>
          <w:color w:val="000000" w:themeColor="text1"/>
          <w:sz w:val="24"/>
          <w:szCs w:val="24"/>
        </w:rPr>
      </w:pPr>
      <w:r w:rsidRPr="00735689">
        <w:rPr>
          <w:color w:val="000000" w:themeColor="text1"/>
          <w:sz w:val="24"/>
          <w:szCs w:val="24"/>
        </w:rPr>
        <w:t>Pass by reference allows modification of the original values outside the function.</w:t>
      </w:r>
    </w:p>
    <w:p w14:paraId="795062BA" w14:textId="77777777" w:rsidR="00C77D91" w:rsidRPr="00735689" w:rsidRDefault="00C77D91" w:rsidP="00C77D91">
      <w:pPr>
        <w:numPr>
          <w:ilvl w:val="0"/>
          <w:numId w:val="13"/>
        </w:numPr>
        <w:rPr>
          <w:color w:val="000000" w:themeColor="text1"/>
          <w:sz w:val="24"/>
          <w:szCs w:val="24"/>
        </w:rPr>
      </w:pPr>
      <w:r w:rsidRPr="00735689">
        <w:rPr>
          <w:b/>
          <w:bCs/>
          <w:color w:val="000000" w:themeColor="text1"/>
          <w:sz w:val="24"/>
          <w:szCs w:val="24"/>
        </w:rPr>
        <w:t>Use Cases:</w:t>
      </w:r>
    </w:p>
    <w:p w14:paraId="1BE863E5" w14:textId="77777777" w:rsidR="00C77D91" w:rsidRPr="00735689" w:rsidRDefault="00C77D91" w:rsidP="00C77D91">
      <w:pPr>
        <w:numPr>
          <w:ilvl w:val="1"/>
          <w:numId w:val="13"/>
        </w:numPr>
        <w:rPr>
          <w:color w:val="000000" w:themeColor="text1"/>
          <w:sz w:val="24"/>
          <w:szCs w:val="24"/>
        </w:rPr>
      </w:pPr>
      <w:r w:rsidRPr="00735689">
        <w:rPr>
          <w:color w:val="000000" w:themeColor="text1"/>
          <w:sz w:val="24"/>
          <w:szCs w:val="24"/>
        </w:rPr>
        <w:t>Pass by value is suitable when you don't want the function to modify the original values.</w:t>
      </w:r>
    </w:p>
    <w:p w14:paraId="3D4D1871" w14:textId="77777777" w:rsidR="00C77D91" w:rsidRPr="00735689" w:rsidRDefault="00C77D91" w:rsidP="00C77D91">
      <w:pPr>
        <w:numPr>
          <w:ilvl w:val="1"/>
          <w:numId w:val="13"/>
        </w:numPr>
        <w:rPr>
          <w:color w:val="000000" w:themeColor="text1"/>
          <w:sz w:val="24"/>
          <w:szCs w:val="24"/>
        </w:rPr>
      </w:pPr>
      <w:r w:rsidRPr="00735689">
        <w:rPr>
          <w:color w:val="000000" w:themeColor="text1"/>
          <w:sz w:val="24"/>
          <w:szCs w:val="24"/>
        </w:rPr>
        <w:t>Pass by reference is useful when you want the function to directly modify the original values.</w:t>
      </w:r>
    </w:p>
    <w:p w14:paraId="51AF6F22" w14:textId="77777777" w:rsidR="00C77D91" w:rsidRPr="00735689" w:rsidRDefault="00C77D91" w:rsidP="00C77D91">
      <w:pPr>
        <w:numPr>
          <w:ilvl w:val="0"/>
          <w:numId w:val="13"/>
        </w:numPr>
        <w:rPr>
          <w:color w:val="000000" w:themeColor="text1"/>
          <w:sz w:val="24"/>
          <w:szCs w:val="24"/>
        </w:rPr>
      </w:pPr>
      <w:r w:rsidRPr="00735689">
        <w:rPr>
          <w:b/>
          <w:bCs/>
          <w:color w:val="000000" w:themeColor="text1"/>
          <w:sz w:val="24"/>
          <w:szCs w:val="24"/>
        </w:rPr>
        <w:t>Syntax:</w:t>
      </w:r>
    </w:p>
    <w:p w14:paraId="52473B26" w14:textId="77777777" w:rsidR="00C77D91" w:rsidRPr="00735689" w:rsidRDefault="00C77D91" w:rsidP="00C77D91">
      <w:pPr>
        <w:numPr>
          <w:ilvl w:val="1"/>
          <w:numId w:val="13"/>
        </w:numPr>
        <w:rPr>
          <w:color w:val="000000" w:themeColor="text1"/>
          <w:sz w:val="24"/>
          <w:szCs w:val="24"/>
        </w:rPr>
      </w:pPr>
      <w:r w:rsidRPr="00735689">
        <w:rPr>
          <w:color w:val="000000" w:themeColor="text1"/>
          <w:sz w:val="24"/>
          <w:szCs w:val="24"/>
        </w:rPr>
        <w:t>Pass by value uses normal parameters in the function definition.</w:t>
      </w:r>
    </w:p>
    <w:p w14:paraId="11B50BCE" w14:textId="77777777" w:rsidR="00C77D91" w:rsidRPr="00735689" w:rsidRDefault="00C77D91" w:rsidP="00C77D91">
      <w:pPr>
        <w:numPr>
          <w:ilvl w:val="1"/>
          <w:numId w:val="13"/>
        </w:numPr>
        <w:rPr>
          <w:color w:val="000000" w:themeColor="text1"/>
          <w:sz w:val="24"/>
          <w:szCs w:val="24"/>
        </w:rPr>
      </w:pPr>
      <w:r w:rsidRPr="00735689">
        <w:rPr>
          <w:color w:val="000000" w:themeColor="text1"/>
          <w:sz w:val="24"/>
          <w:szCs w:val="24"/>
        </w:rPr>
        <w:t xml:space="preserve">Pass by reference uses references in the function definition (denoted by </w:t>
      </w:r>
      <w:r w:rsidRPr="00735689">
        <w:rPr>
          <w:b/>
          <w:bCs/>
          <w:color w:val="000000" w:themeColor="text1"/>
          <w:sz w:val="24"/>
          <w:szCs w:val="24"/>
        </w:rPr>
        <w:t>&amp;</w:t>
      </w:r>
      <w:r w:rsidRPr="00735689">
        <w:rPr>
          <w:color w:val="000000" w:themeColor="text1"/>
          <w:sz w:val="24"/>
          <w:szCs w:val="24"/>
        </w:rPr>
        <w:t>).</w:t>
      </w:r>
    </w:p>
    <w:p w14:paraId="69929FFF" w14:textId="77777777" w:rsidR="00C77D91" w:rsidRPr="00735689" w:rsidRDefault="00C77D91" w:rsidP="00C77D91">
      <w:pPr>
        <w:ind w:left="1440"/>
        <w:rPr>
          <w:color w:val="000000" w:themeColor="text1"/>
          <w:sz w:val="24"/>
          <w:szCs w:val="24"/>
        </w:rPr>
      </w:pPr>
    </w:p>
    <w:p w14:paraId="3910E263" w14:textId="77777777" w:rsidR="00C77D91" w:rsidRPr="00735689" w:rsidRDefault="00C77D91" w:rsidP="00C77D91">
      <w:pPr>
        <w:rPr>
          <w:color w:val="000000" w:themeColor="text1"/>
          <w:sz w:val="24"/>
          <w:szCs w:val="24"/>
        </w:rPr>
      </w:pPr>
      <w:r w:rsidRPr="00735689">
        <w:rPr>
          <w:color w:val="000000" w:themeColor="text1"/>
          <w:sz w:val="24"/>
          <w:szCs w:val="24"/>
        </w:rPr>
        <w:t xml:space="preserve">// Pass by value </w:t>
      </w:r>
    </w:p>
    <w:p w14:paraId="57C9C741" w14:textId="77777777" w:rsidR="00C77D91" w:rsidRPr="00735689" w:rsidRDefault="00C77D91" w:rsidP="00C77D91">
      <w:pPr>
        <w:rPr>
          <w:color w:val="000000" w:themeColor="text1"/>
          <w:sz w:val="24"/>
          <w:szCs w:val="24"/>
        </w:rPr>
      </w:pPr>
      <w:r w:rsidRPr="00735689">
        <w:rPr>
          <w:color w:val="000000" w:themeColor="text1"/>
          <w:sz w:val="24"/>
          <w:szCs w:val="24"/>
        </w:rPr>
        <w:t xml:space="preserve">void functionName(int parameter); </w:t>
      </w:r>
    </w:p>
    <w:p w14:paraId="72EDF9E7" w14:textId="77777777" w:rsidR="00C77D91" w:rsidRPr="00735689" w:rsidRDefault="00C77D91" w:rsidP="00C77D91">
      <w:pPr>
        <w:rPr>
          <w:color w:val="000000" w:themeColor="text1"/>
          <w:sz w:val="24"/>
          <w:szCs w:val="24"/>
        </w:rPr>
      </w:pPr>
      <w:r w:rsidRPr="00735689">
        <w:rPr>
          <w:color w:val="000000" w:themeColor="text1"/>
          <w:sz w:val="24"/>
          <w:szCs w:val="24"/>
        </w:rPr>
        <w:t xml:space="preserve">// Pass by reference void functionName(int &amp;parameter); </w:t>
      </w:r>
    </w:p>
    <w:p w14:paraId="2E990556" w14:textId="77777777" w:rsidR="0073461E" w:rsidRPr="00735689" w:rsidRDefault="0073461E" w:rsidP="00C77D91">
      <w:pPr>
        <w:rPr>
          <w:color w:val="000000" w:themeColor="text1"/>
          <w:sz w:val="24"/>
          <w:szCs w:val="24"/>
        </w:rPr>
      </w:pPr>
    </w:p>
    <w:p w14:paraId="3F6E75CE" w14:textId="77777777" w:rsidR="005E2708" w:rsidRDefault="00C77D91" w:rsidP="00735689">
      <w:pPr>
        <w:rPr>
          <w:color w:val="000000" w:themeColor="text1"/>
          <w:sz w:val="24"/>
          <w:szCs w:val="24"/>
        </w:rPr>
      </w:pPr>
      <w:r w:rsidRPr="00735689">
        <w:rPr>
          <w:color w:val="000000" w:themeColor="text1"/>
          <w:sz w:val="24"/>
          <w:szCs w:val="24"/>
        </w:rPr>
        <w:t>In summary, pass by value creates a copy of the argument, while pass by reference allows direct manipulation of the original values. The choice between them depends on the specific requirements of the program. Pass by reference is often preferred when working with large data structures to avoid unnecessary copying.</w:t>
      </w:r>
      <w:bookmarkStart w:id="1" w:name="_bookmark4"/>
      <w:bookmarkEnd w:id="1"/>
    </w:p>
    <w:p w14:paraId="0BAA3735" w14:textId="77777777" w:rsidR="00735689" w:rsidRDefault="00735689" w:rsidP="00735689">
      <w:pPr>
        <w:rPr>
          <w:color w:val="000000" w:themeColor="text1"/>
          <w:sz w:val="24"/>
          <w:szCs w:val="24"/>
        </w:rPr>
      </w:pPr>
    </w:p>
    <w:p w14:paraId="1C1497CA" w14:textId="77777777" w:rsidR="003B54C7" w:rsidRPr="008F0EF1" w:rsidRDefault="003B54C7" w:rsidP="003B54C7">
      <w:pPr>
        <w:widowControl/>
        <w:autoSpaceDE/>
        <w:autoSpaceDN/>
        <w:jc w:val="both"/>
        <w:rPr>
          <w:b/>
          <w:lang w:val="en-GB" w:bidi="ar-SA"/>
        </w:rPr>
      </w:pPr>
      <w:r w:rsidRPr="008F0EF1">
        <w:rPr>
          <w:b/>
          <w:lang w:val="en-GB" w:bidi="ar-SA"/>
        </w:rPr>
        <w:t>What is an object?</w:t>
      </w:r>
    </w:p>
    <w:p w14:paraId="5D0FE850" w14:textId="77777777" w:rsidR="003B54C7" w:rsidRPr="008F0EF1" w:rsidRDefault="003B54C7" w:rsidP="003B54C7">
      <w:pPr>
        <w:widowControl/>
        <w:autoSpaceDE/>
        <w:autoSpaceDN/>
        <w:jc w:val="both"/>
        <w:rPr>
          <w:lang w:val="en-GB" w:bidi="ar-SA"/>
        </w:rPr>
      </w:pPr>
      <w:r w:rsidRPr="008F0EF1">
        <w:rPr>
          <w:lang w:val="en-GB" w:bidi="ar-SA"/>
        </w:rPr>
        <w:t>Objects have states and behaviours. Example: A dog has states - color, name, breed as well as behaviors – wagging the tail, barking, eating. An object is an instance of a class.</w:t>
      </w:r>
    </w:p>
    <w:p w14:paraId="46502D4A" w14:textId="77777777" w:rsidR="003B54C7" w:rsidRPr="008F0EF1" w:rsidRDefault="003B54C7" w:rsidP="003B54C7">
      <w:pPr>
        <w:widowControl/>
        <w:autoSpaceDE/>
        <w:autoSpaceDN/>
        <w:jc w:val="both"/>
        <w:rPr>
          <w:lang w:val="en-GB" w:bidi="ar-SA"/>
        </w:rPr>
      </w:pPr>
      <w:r w:rsidRPr="008F0EF1">
        <w:rPr>
          <w:lang w:val="en-GB" w:bidi="ar-SA"/>
        </w:rPr>
        <w:t>Software objects also have a state and a behavior. A software object's state is stored in fields and behavior is shown via methods.</w:t>
      </w:r>
    </w:p>
    <w:p w14:paraId="0CE63CC3" w14:textId="77777777" w:rsidR="003B54C7" w:rsidRPr="008F0EF1" w:rsidRDefault="003B54C7" w:rsidP="003B54C7">
      <w:pPr>
        <w:widowControl/>
        <w:autoSpaceDE/>
        <w:autoSpaceDN/>
        <w:jc w:val="both"/>
        <w:rPr>
          <w:lang w:val="en-GB" w:bidi="ar-SA"/>
        </w:rPr>
      </w:pPr>
      <w:r w:rsidRPr="008F0EF1">
        <w:rPr>
          <w:lang w:val="en-GB" w:bidi="ar-SA"/>
        </w:rPr>
        <w:t>For example;</w:t>
      </w:r>
    </w:p>
    <w:p w14:paraId="77B5C640" w14:textId="77777777" w:rsidR="003B54C7" w:rsidRPr="008F0EF1" w:rsidRDefault="003B54C7" w:rsidP="003B54C7">
      <w:pPr>
        <w:widowControl/>
        <w:autoSpaceDE/>
        <w:autoSpaceDN/>
        <w:jc w:val="center"/>
        <w:rPr>
          <w:b/>
          <w:lang w:val="en-GB" w:bidi="ar-SA"/>
        </w:rPr>
      </w:pPr>
      <w:r w:rsidRPr="008F0EF1">
        <w:rPr>
          <w:b/>
          <w:lang w:val="en-GB" w:bidi="ar-SA"/>
        </w:rPr>
        <w:t>Int dollars=0;</w:t>
      </w:r>
    </w:p>
    <w:p w14:paraId="1383750C" w14:textId="77777777" w:rsidR="003B54C7" w:rsidRPr="008F0EF1" w:rsidRDefault="003B54C7" w:rsidP="003B54C7">
      <w:pPr>
        <w:widowControl/>
        <w:autoSpaceDE/>
        <w:autoSpaceDN/>
        <w:jc w:val="both"/>
        <w:rPr>
          <w:lang w:val="en-GB" w:bidi="ar-SA"/>
        </w:rPr>
      </w:pPr>
      <w:r w:rsidRPr="008F0EF1">
        <w:rPr>
          <w:lang w:val="en-GB" w:bidi="ar-SA"/>
        </w:rPr>
        <w:t>Here we have defined a single instance of type int and given the name dollars.Variable dollars is an object of type int.</w:t>
      </w:r>
    </w:p>
    <w:p w14:paraId="352E0123" w14:textId="77777777" w:rsidR="003B54C7" w:rsidRPr="008F0EF1" w:rsidRDefault="003B54C7" w:rsidP="003B54C7">
      <w:pPr>
        <w:widowControl/>
        <w:autoSpaceDE/>
        <w:autoSpaceDN/>
        <w:jc w:val="center"/>
        <w:rPr>
          <w:b/>
          <w:lang w:val="en-GB" w:bidi="ar-SA"/>
        </w:rPr>
      </w:pPr>
      <w:r w:rsidRPr="008F0EF1">
        <w:rPr>
          <w:b/>
          <w:noProof/>
          <w:lang w:bidi="ar-SA"/>
        </w:rPr>
        <w:lastRenderedPageBreak/>
        <w:drawing>
          <wp:inline distT="0" distB="0" distL="0" distR="0" wp14:anchorId="06CFC82D" wp14:editId="6C3F27E8">
            <wp:extent cx="3418840" cy="3446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840" cy="3446145"/>
                    </a:xfrm>
                    <a:prstGeom prst="rect">
                      <a:avLst/>
                    </a:prstGeom>
                    <a:noFill/>
                    <a:ln>
                      <a:noFill/>
                    </a:ln>
                  </pic:spPr>
                </pic:pic>
              </a:graphicData>
            </a:graphic>
          </wp:inline>
        </w:drawing>
      </w:r>
    </w:p>
    <w:p w14:paraId="40EE62E6" w14:textId="77777777" w:rsidR="003B54C7" w:rsidRDefault="003B54C7" w:rsidP="003B54C7">
      <w:pPr>
        <w:widowControl/>
        <w:autoSpaceDE/>
        <w:autoSpaceDN/>
        <w:jc w:val="both"/>
        <w:rPr>
          <w:lang w:val="en-GB" w:bidi="ar-SA"/>
        </w:rPr>
      </w:pPr>
    </w:p>
    <w:p w14:paraId="1454DA77" w14:textId="77777777" w:rsidR="003B54C7" w:rsidRDefault="003B54C7" w:rsidP="003B54C7">
      <w:pPr>
        <w:widowControl/>
        <w:autoSpaceDE/>
        <w:autoSpaceDN/>
        <w:jc w:val="both"/>
        <w:rPr>
          <w:lang w:val="en-GB" w:bidi="ar-SA"/>
        </w:rPr>
      </w:pPr>
    </w:p>
    <w:p w14:paraId="164DB098" w14:textId="77777777" w:rsidR="003B54C7" w:rsidRPr="008F0EF1" w:rsidRDefault="003B54C7" w:rsidP="003B54C7">
      <w:pPr>
        <w:widowControl/>
        <w:autoSpaceDE/>
        <w:autoSpaceDN/>
        <w:jc w:val="both"/>
        <w:rPr>
          <w:lang w:val="en-GB" w:bidi="ar-SA"/>
        </w:rPr>
      </w:pPr>
    </w:p>
    <w:p w14:paraId="3D7C74E3" w14:textId="77777777" w:rsidR="003B54C7" w:rsidRDefault="003B54C7" w:rsidP="003B54C7">
      <w:pPr>
        <w:widowControl/>
        <w:autoSpaceDE/>
        <w:autoSpaceDN/>
        <w:jc w:val="both"/>
        <w:rPr>
          <w:b/>
          <w:lang w:val="en-GB" w:bidi="ar-SA"/>
        </w:rPr>
      </w:pPr>
    </w:p>
    <w:p w14:paraId="6A9CEEBF" w14:textId="77777777" w:rsidR="003B54C7" w:rsidRDefault="003B54C7" w:rsidP="003B54C7">
      <w:pPr>
        <w:widowControl/>
        <w:autoSpaceDE/>
        <w:autoSpaceDN/>
        <w:jc w:val="both"/>
        <w:rPr>
          <w:b/>
          <w:lang w:val="en-GB" w:bidi="ar-SA"/>
        </w:rPr>
      </w:pPr>
    </w:p>
    <w:p w14:paraId="217FFDC4" w14:textId="77777777" w:rsidR="003B54C7" w:rsidRPr="008F0EF1" w:rsidRDefault="003B54C7" w:rsidP="003B54C7">
      <w:pPr>
        <w:widowControl/>
        <w:autoSpaceDE/>
        <w:autoSpaceDN/>
        <w:jc w:val="both"/>
        <w:rPr>
          <w:lang w:val="en-GB" w:bidi="ar-SA"/>
        </w:rPr>
      </w:pPr>
      <w:r w:rsidRPr="008F0EF1">
        <w:rPr>
          <w:b/>
          <w:lang w:val="en-GB" w:bidi="ar-SA"/>
        </w:rPr>
        <w:t>Creating our own Data Types</w:t>
      </w:r>
      <w:r w:rsidRPr="008F0EF1">
        <w:rPr>
          <w:lang w:val="en-GB" w:bidi="ar-SA"/>
        </w:rPr>
        <w:t xml:space="preserve"> </w:t>
      </w:r>
    </w:p>
    <w:p w14:paraId="4636FCA7" w14:textId="77777777" w:rsidR="003B54C7" w:rsidRPr="008F0EF1" w:rsidRDefault="003B54C7" w:rsidP="003B54C7">
      <w:pPr>
        <w:widowControl/>
        <w:autoSpaceDE/>
        <w:autoSpaceDN/>
        <w:jc w:val="both"/>
        <w:rPr>
          <w:lang w:val="en-GB" w:bidi="ar-SA"/>
        </w:rPr>
      </w:pPr>
      <w:r w:rsidRPr="008F0EF1">
        <w:rPr>
          <w:lang w:val="en-GB" w:bidi="ar-SA"/>
        </w:rPr>
        <w:t>In C++ we can define our own data types and specify the operations that can be applied to them. The types that we defined are referred to as user defined data types. These are structures and unions. We use keywords struct to create them.</w:t>
      </w:r>
    </w:p>
    <w:p w14:paraId="46877234" w14:textId="77777777" w:rsidR="003B54C7" w:rsidRDefault="003B54C7" w:rsidP="003B54C7">
      <w:pPr>
        <w:pStyle w:val="Heading1"/>
        <w:rPr>
          <w:lang w:val="en-GB" w:bidi="ar-SA"/>
        </w:rPr>
      </w:pPr>
      <w:bookmarkStart w:id="2" w:name="_Toc93326478"/>
    </w:p>
    <w:p w14:paraId="5534FF12" w14:textId="77777777" w:rsidR="003B54C7" w:rsidRDefault="003B54C7" w:rsidP="003B54C7">
      <w:pPr>
        <w:pStyle w:val="Heading1"/>
        <w:rPr>
          <w:lang w:val="en-GB" w:bidi="ar-SA"/>
        </w:rPr>
      </w:pPr>
    </w:p>
    <w:p w14:paraId="6D2A28A2" w14:textId="77777777" w:rsidR="003B54C7" w:rsidRDefault="003B54C7" w:rsidP="00742DE3">
      <w:pPr>
        <w:pStyle w:val="Heading1"/>
        <w:numPr>
          <w:ilvl w:val="0"/>
          <w:numId w:val="13"/>
        </w:numPr>
        <w:rPr>
          <w:lang w:val="en-GB" w:bidi="ar-SA"/>
        </w:rPr>
      </w:pPr>
      <w:r w:rsidRPr="008F0EF1">
        <w:rPr>
          <w:lang w:val="en-GB" w:bidi="ar-SA"/>
        </w:rPr>
        <w:t>Structure</w:t>
      </w:r>
      <w:bookmarkEnd w:id="2"/>
    </w:p>
    <w:p w14:paraId="0565B98E" w14:textId="77777777" w:rsidR="003B54C7" w:rsidRPr="00CC5211" w:rsidRDefault="003B54C7" w:rsidP="003B54C7">
      <w:pPr>
        <w:rPr>
          <w:lang w:val="en-GB" w:bidi="ar-SA"/>
        </w:rPr>
      </w:pPr>
    </w:p>
    <w:p w14:paraId="2A8C22E0" w14:textId="77777777" w:rsidR="003B54C7" w:rsidRPr="008F0EF1" w:rsidRDefault="003B54C7" w:rsidP="003B54C7">
      <w:pPr>
        <w:widowControl/>
        <w:autoSpaceDE/>
        <w:autoSpaceDN/>
        <w:jc w:val="both"/>
        <w:rPr>
          <w:lang w:val="en-GB" w:bidi="ar-SA"/>
        </w:rPr>
      </w:pPr>
      <w:r w:rsidRPr="008F0EF1">
        <w:rPr>
          <w:lang w:val="en-GB" w:bidi="ar-SA"/>
        </w:rPr>
        <w:t xml:space="preserve">A structure is a collection of elements of various types. A </w:t>
      </w:r>
      <w:r w:rsidRPr="008F0EF1">
        <w:rPr>
          <w:i/>
          <w:iCs/>
          <w:lang w:val="en-GB" w:bidi="ar-SA"/>
        </w:rPr>
        <w:t>data structure</w:t>
      </w:r>
      <w:r w:rsidRPr="008F0EF1">
        <w:rPr>
          <w:lang w:val="en-GB" w:bidi="ar-SA"/>
        </w:rPr>
        <w:t xml:space="preserve"> is a group of data elements grouped together under one name. Each of the elements in a structure is called a data member. Data member can have different types and different lengths Each member is accessed through the use of the member selector operator. In C++, a structure is commonly declared according to the following syntax:</w:t>
      </w:r>
    </w:p>
    <w:p w14:paraId="5D22BE3F" w14:textId="77777777" w:rsidR="003B54C7" w:rsidRDefault="003B54C7" w:rsidP="003B54C7">
      <w:pPr>
        <w:widowControl/>
        <w:tabs>
          <w:tab w:val="left" w:pos="3759"/>
          <w:tab w:val="center" w:pos="4820"/>
        </w:tabs>
        <w:autoSpaceDE/>
        <w:autoSpaceDN/>
        <w:rPr>
          <w:b/>
          <w:lang w:val="en-GB" w:bidi="ar-SA"/>
        </w:rPr>
      </w:pPr>
      <w:r>
        <w:rPr>
          <w:b/>
          <w:lang w:val="en-GB" w:bidi="ar-SA"/>
        </w:rPr>
        <w:tab/>
      </w:r>
    </w:p>
    <w:p w14:paraId="18E94CAF" w14:textId="77777777" w:rsidR="003B54C7" w:rsidRDefault="003B54C7" w:rsidP="003B54C7">
      <w:pPr>
        <w:widowControl/>
        <w:tabs>
          <w:tab w:val="left" w:pos="3759"/>
          <w:tab w:val="center" w:pos="4820"/>
        </w:tabs>
        <w:autoSpaceDE/>
        <w:autoSpaceDN/>
        <w:rPr>
          <w:b/>
          <w:lang w:val="en-GB" w:bidi="ar-SA"/>
        </w:rPr>
      </w:pPr>
    </w:p>
    <w:p w14:paraId="492F883A" w14:textId="77777777" w:rsidR="003B54C7" w:rsidRDefault="003B54C7" w:rsidP="003B54C7">
      <w:pPr>
        <w:widowControl/>
        <w:tabs>
          <w:tab w:val="left" w:pos="3759"/>
          <w:tab w:val="center" w:pos="4820"/>
        </w:tabs>
        <w:autoSpaceDE/>
        <w:autoSpaceDN/>
        <w:rPr>
          <w:b/>
          <w:lang w:val="en-GB" w:bidi="ar-SA"/>
        </w:rPr>
      </w:pPr>
    </w:p>
    <w:p w14:paraId="3F89EAD1" w14:textId="77777777" w:rsidR="003B54C7" w:rsidRDefault="003B54C7" w:rsidP="003B54C7">
      <w:pPr>
        <w:widowControl/>
        <w:tabs>
          <w:tab w:val="left" w:pos="3759"/>
          <w:tab w:val="center" w:pos="4820"/>
        </w:tabs>
        <w:autoSpaceDE/>
        <w:autoSpaceDN/>
        <w:rPr>
          <w:b/>
          <w:lang w:val="en-GB" w:bidi="ar-SA"/>
        </w:rPr>
      </w:pPr>
    </w:p>
    <w:p w14:paraId="29023449" w14:textId="77777777" w:rsidR="003B54C7" w:rsidRPr="008F0EF1" w:rsidRDefault="003B54C7" w:rsidP="003B54C7">
      <w:pPr>
        <w:widowControl/>
        <w:tabs>
          <w:tab w:val="left" w:pos="3759"/>
          <w:tab w:val="center" w:pos="4820"/>
        </w:tabs>
        <w:autoSpaceDE/>
        <w:autoSpaceDN/>
        <w:rPr>
          <w:b/>
          <w:lang w:val="en-GB" w:bidi="ar-SA"/>
        </w:rPr>
      </w:pPr>
      <w:r>
        <w:rPr>
          <w:b/>
          <w:lang w:val="en-GB" w:bidi="ar-SA"/>
        </w:rPr>
        <w:tab/>
      </w:r>
      <w:r w:rsidRPr="008F0EF1">
        <w:rPr>
          <w:b/>
          <w:lang w:val="en-GB" w:bidi="ar-SA"/>
        </w:rPr>
        <w:t>struct TypeName</w:t>
      </w:r>
    </w:p>
    <w:p w14:paraId="549C9E9F" w14:textId="77777777" w:rsidR="003B54C7" w:rsidRPr="008F0EF1" w:rsidRDefault="003B54C7" w:rsidP="003B54C7">
      <w:pPr>
        <w:widowControl/>
        <w:autoSpaceDE/>
        <w:autoSpaceDN/>
        <w:jc w:val="center"/>
        <w:rPr>
          <w:b/>
          <w:lang w:val="en-GB" w:bidi="ar-SA"/>
        </w:rPr>
      </w:pPr>
      <w:r w:rsidRPr="008F0EF1">
        <w:rPr>
          <w:b/>
          <w:lang w:val="en-GB" w:bidi="ar-SA"/>
        </w:rPr>
        <w:t>{</w:t>
      </w:r>
    </w:p>
    <w:p w14:paraId="177E2C41" w14:textId="77777777" w:rsidR="003B54C7" w:rsidRPr="008F0EF1" w:rsidRDefault="003B54C7" w:rsidP="003B54C7">
      <w:pPr>
        <w:widowControl/>
        <w:autoSpaceDE/>
        <w:autoSpaceDN/>
        <w:jc w:val="center"/>
        <w:rPr>
          <w:b/>
          <w:lang w:val="en-GB" w:bidi="ar-SA"/>
        </w:rPr>
      </w:pPr>
      <w:r w:rsidRPr="008F0EF1">
        <w:rPr>
          <w:b/>
          <w:lang w:val="en-GB" w:bidi="ar-SA"/>
        </w:rPr>
        <w:t>DataType MemberName;</w:t>
      </w:r>
    </w:p>
    <w:p w14:paraId="5E748211" w14:textId="77777777" w:rsidR="003B54C7" w:rsidRPr="008F0EF1" w:rsidRDefault="003B54C7" w:rsidP="003B54C7">
      <w:pPr>
        <w:widowControl/>
        <w:autoSpaceDE/>
        <w:autoSpaceDN/>
        <w:jc w:val="center"/>
        <w:rPr>
          <w:b/>
          <w:lang w:val="en-GB" w:bidi="ar-SA"/>
        </w:rPr>
      </w:pPr>
      <w:r w:rsidRPr="008F0EF1">
        <w:rPr>
          <w:b/>
          <w:lang w:val="en-GB" w:bidi="ar-SA"/>
        </w:rPr>
        <w:t>DataType MemberName;</w:t>
      </w:r>
    </w:p>
    <w:p w14:paraId="36AEB8D1" w14:textId="77777777" w:rsidR="003B54C7" w:rsidRPr="008F0EF1" w:rsidRDefault="003B54C7" w:rsidP="003B54C7">
      <w:pPr>
        <w:widowControl/>
        <w:autoSpaceDE/>
        <w:autoSpaceDN/>
        <w:jc w:val="center"/>
        <w:rPr>
          <w:b/>
          <w:lang w:val="en-GB" w:bidi="ar-SA"/>
        </w:rPr>
      </w:pPr>
      <w:r w:rsidRPr="008F0EF1">
        <w:rPr>
          <w:b/>
          <w:lang w:val="en-GB" w:bidi="ar-SA"/>
        </w:rPr>
        <w:t>};</w:t>
      </w:r>
    </w:p>
    <w:p w14:paraId="67F50051" w14:textId="77777777" w:rsidR="003B54C7" w:rsidRPr="008F0EF1" w:rsidRDefault="003B54C7" w:rsidP="003B54C7">
      <w:pPr>
        <w:rPr>
          <w:lang w:val="en-GB" w:bidi="ar-SA"/>
        </w:rPr>
      </w:pPr>
      <w:bookmarkStart w:id="3" w:name="_Toc93326479"/>
      <w:r w:rsidRPr="008F0EF1">
        <w:rPr>
          <w:lang w:val="en-GB" w:bidi="ar-SA"/>
        </w:rPr>
        <w:t>Sample Code</w:t>
      </w:r>
      <w:bookmarkEnd w:id="3"/>
    </w:p>
    <w:tbl>
      <w:tblPr>
        <w:tblW w:w="0" w:type="auto"/>
        <w:jc w:val="center"/>
        <w:tblCellSpacing w:w="15" w:type="dxa"/>
        <w:tblLook w:val="04A0" w:firstRow="1" w:lastRow="0" w:firstColumn="1" w:lastColumn="0" w:noHBand="0" w:noVBand="1"/>
      </w:tblPr>
      <w:tblGrid>
        <w:gridCol w:w="2271"/>
        <w:gridCol w:w="81"/>
      </w:tblGrid>
      <w:tr w:rsidR="003B54C7" w:rsidRPr="008F0EF1" w14:paraId="208E84C1" w14:textId="77777777" w:rsidTr="00742DE3">
        <w:trPr>
          <w:tblCellSpacing w:w="15" w:type="dxa"/>
          <w:jc w:val="center"/>
        </w:trPr>
        <w:tc>
          <w:tcPr>
            <w:tcW w:w="0" w:type="auto"/>
            <w:tcMar>
              <w:top w:w="15" w:type="dxa"/>
              <w:left w:w="15" w:type="dxa"/>
              <w:bottom w:w="15" w:type="dxa"/>
              <w:right w:w="15" w:type="dxa"/>
            </w:tcMar>
            <w:vAlign w:val="center"/>
          </w:tcPr>
          <w:p w14:paraId="3D1A0DD3" w14:textId="77777777" w:rsidR="003B54C7" w:rsidRPr="008F0EF1" w:rsidRDefault="003B54C7" w:rsidP="00742D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eastAsia="Times New Roman"/>
                <w:b/>
                <w:lang w:val="en-GB" w:bidi="ar-SA"/>
              </w:rPr>
            </w:pPr>
            <w:r w:rsidRPr="008F0EF1">
              <w:rPr>
                <w:rFonts w:eastAsia="Times New Roman"/>
                <w:b/>
                <w:i/>
                <w:iCs/>
                <w:lang w:val="en-GB" w:bidi="ar-SA"/>
              </w:rPr>
              <w:t>struct</w:t>
            </w:r>
            <w:r w:rsidRPr="008F0EF1">
              <w:rPr>
                <w:rFonts w:eastAsia="Times New Roman"/>
                <w:b/>
                <w:lang w:val="en-GB" w:bidi="ar-SA"/>
              </w:rPr>
              <w:t xml:space="preserve"> product {</w:t>
            </w:r>
          </w:p>
          <w:p w14:paraId="2B912ECC" w14:textId="77777777" w:rsidR="003B54C7" w:rsidRPr="008F0EF1" w:rsidRDefault="003B54C7" w:rsidP="00742D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eastAsia="Times New Roman"/>
                <w:b/>
                <w:lang w:val="en-GB" w:bidi="ar-SA"/>
              </w:rPr>
            </w:pPr>
            <w:r w:rsidRPr="008F0EF1">
              <w:rPr>
                <w:rFonts w:eastAsia="Times New Roman"/>
                <w:b/>
                <w:lang w:val="en-GB" w:bidi="ar-SA"/>
              </w:rPr>
              <w:t xml:space="preserve">  </w:t>
            </w:r>
            <w:r w:rsidRPr="008F0EF1">
              <w:rPr>
                <w:rFonts w:eastAsia="Times New Roman"/>
                <w:b/>
                <w:i/>
                <w:iCs/>
                <w:lang w:val="en-GB" w:bidi="ar-SA"/>
              </w:rPr>
              <w:t>int</w:t>
            </w:r>
            <w:r w:rsidRPr="008F0EF1">
              <w:rPr>
                <w:rFonts w:eastAsia="Times New Roman"/>
                <w:b/>
                <w:lang w:val="en-GB" w:bidi="ar-SA"/>
              </w:rPr>
              <w:t xml:space="preserve"> weight;</w:t>
            </w:r>
          </w:p>
          <w:p w14:paraId="7BBD0519" w14:textId="77777777" w:rsidR="003B54C7" w:rsidRPr="008F0EF1" w:rsidRDefault="003B54C7" w:rsidP="00742D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eastAsia="Times New Roman"/>
                <w:b/>
                <w:lang w:val="en-GB" w:bidi="ar-SA"/>
              </w:rPr>
            </w:pPr>
            <w:r w:rsidRPr="008F0EF1">
              <w:rPr>
                <w:rFonts w:eastAsia="Times New Roman"/>
                <w:b/>
                <w:lang w:val="en-GB" w:bidi="ar-SA"/>
              </w:rPr>
              <w:t xml:space="preserve">  </w:t>
            </w:r>
            <w:r w:rsidRPr="008F0EF1">
              <w:rPr>
                <w:rFonts w:eastAsia="Times New Roman"/>
                <w:b/>
                <w:i/>
                <w:iCs/>
                <w:lang w:val="en-GB" w:bidi="ar-SA"/>
              </w:rPr>
              <w:t>double</w:t>
            </w:r>
            <w:r w:rsidRPr="008F0EF1">
              <w:rPr>
                <w:rFonts w:eastAsia="Times New Roman"/>
                <w:b/>
                <w:lang w:val="en-GB" w:bidi="ar-SA"/>
              </w:rPr>
              <w:t xml:space="preserve"> price;</w:t>
            </w:r>
          </w:p>
          <w:p w14:paraId="1D798ABE" w14:textId="77777777" w:rsidR="003B54C7" w:rsidRPr="008F0EF1" w:rsidRDefault="003B54C7" w:rsidP="00742D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eastAsia="Times New Roman"/>
                <w:b/>
                <w:lang w:val="en-GB" w:bidi="ar-SA"/>
              </w:rPr>
            </w:pPr>
            <w:r w:rsidRPr="008F0EF1">
              <w:rPr>
                <w:rFonts w:eastAsia="Times New Roman"/>
                <w:b/>
                <w:lang w:val="en-GB" w:bidi="ar-SA"/>
              </w:rPr>
              <w:t>} ;</w:t>
            </w:r>
          </w:p>
          <w:p w14:paraId="5ACC5BD6" w14:textId="77777777" w:rsidR="003B54C7" w:rsidRPr="008F0EF1" w:rsidRDefault="003B54C7" w:rsidP="00742D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eastAsia="Times New Roman"/>
                <w:b/>
                <w:lang w:val="en-GB" w:bidi="ar-SA"/>
              </w:rPr>
            </w:pPr>
          </w:p>
          <w:p w14:paraId="6CEBFF26" w14:textId="77777777" w:rsidR="003B54C7" w:rsidRPr="008F0EF1" w:rsidRDefault="003B54C7" w:rsidP="00742D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eastAsia="Times New Roman"/>
                <w:b/>
                <w:lang w:val="en-GB" w:bidi="ar-SA"/>
              </w:rPr>
            </w:pPr>
            <w:r w:rsidRPr="008F0EF1">
              <w:rPr>
                <w:rFonts w:eastAsia="Times New Roman"/>
                <w:b/>
                <w:lang w:val="en-GB" w:bidi="ar-SA"/>
              </w:rPr>
              <w:t>product apple;</w:t>
            </w:r>
          </w:p>
          <w:p w14:paraId="34A84FEA" w14:textId="77777777" w:rsidR="003B54C7" w:rsidRPr="008F0EF1" w:rsidRDefault="003B54C7" w:rsidP="00742D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eastAsia="Times New Roman"/>
                <w:b/>
                <w:lang w:val="en-GB" w:bidi="ar-SA"/>
              </w:rPr>
            </w:pPr>
            <w:r w:rsidRPr="008F0EF1">
              <w:rPr>
                <w:rFonts w:eastAsia="Times New Roman"/>
                <w:b/>
                <w:lang w:val="en-GB" w:bidi="ar-SA"/>
              </w:rPr>
              <w:t>product banana, melon;</w:t>
            </w:r>
          </w:p>
        </w:tc>
        <w:tc>
          <w:tcPr>
            <w:tcW w:w="0" w:type="auto"/>
            <w:tcMar>
              <w:top w:w="15" w:type="dxa"/>
              <w:left w:w="15" w:type="dxa"/>
              <w:bottom w:w="15" w:type="dxa"/>
              <w:right w:w="15" w:type="dxa"/>
            </w:tcMar>
            <w:vAlign w:val="center"/>
            <w:hideMark/>
          </w:tcPr>
          <w:p w14:paraId="380E8845" w14:textId="77777777" w:rsidR="003B54C7" w:rsidRPr="008F0EF1" w:rsidRDefault="003B54C7" w:rsidP="00742DE3">
            <w:pPr>
              <w:widowControl/>
              <w:autoSpaceDE/>
              <w:autoSpaceDN/>
              <w:jc w:val="both"/>
              <w:rPr>
                <w:rFonts w:eastAsia="Times New Roman"/>
                <w:b/>
                <w:lang w:val="en-GB" w:bidi="ar-SA"/>
              </w:rPr>
            </w:pPr>
          </w:p>
        </w:tc>
      </w:tr>
    </w:tbl>
    <w:p w14:paraId="168790BF" w14:textId="77777777" w:rsidR="003B54C7" w:rsidRPr="008F0EF1" w:rsidRDefault="003B54C7" w:rsidP="003B54C7">
      <w:pPr>
        <w:widowControl/>
        <w:autoSpaceDE/>
        <w:autoSpaceDN/>
        <w:jc w:val="both"/>
        <w:rPr>
          <w:b/>
          <w:lang w:val="en-GB" w:bidi="ar-SA"/>
        </w:rPr>
      </w:pPr>
    </w:p>
    <w:p w14:paraId="69C89E71" w14:textId="77777777" w:rsidR="003B54C7" w:rsidRPr="008F0EF1" w:rsidRDefault="003B54C7" w:rsidP="003B54C7">
      <w:pPr>
        <w:widowControl/>
        <w:autoSpaceDE/>
        <w:autoSpaceDN/>
        <w:jc w:val="both"/>
        <w:rPr>
          <w:lang w:val="en-GB" w:bidi="ar-SA"/>
        </w:rPr>
      </w:pPr>
      <w:r w:rsidRPr="008F0EF1">
        <w:rPr>
          <w:lang w:val="en-GB" w:bidi="ar-SA"/>
        </w:rPr>
        <w:t xml:space="preserve">This declares a structure type, called </w:t>
      </w:r>
      <w:r w:rsidRPr="008F0EF1">
        <w:rPr>
          <w:rFonts w:ascii="Courier New" w:hAnsi="Courier New"/>
          <w:sz w:val="20"/>
          <w:szCs w:val="20"/>
          <w:lang w:val="en-GB" w:bidi="ar-SA"/>
        </w:rPr>
        <w:t>product</w:t>
      </w:r>
      <w:r w:rsidRPr="008F0EF1">
        <w:rPr>
          <w:lang w:val="en-GB" w:bidi="ar-SA"/>
        </w:rPr>
        <w:t xml:space="preserve">, and defines it having two members: </w:t>
      </w:r>
      <w:r w:rsidRPr="008F0EF1">
        <w:rPr>
          <w:rFonts w:ascii="Courier New" w:hAnsi="Courier New"/>
          <w:sz w:val="20"/>
          <w:szCs w:val="20"/>
          <w:lang w:val="en-GB" w:bidi="ar-SA"/>
        </w:rPr>
        <w:t>weight</w:t>
      </w:r>
      <w:r w:rsidRPr="008F0EF1">
        <w:rPr>
          <w:lang w:val="en-GB" w:bidi="ar-SA"/>
        </w:rPr>
        <w:t xml:space="preserve"> and </w:t>
      </w:r>
      <w:r w:rsidRPr="008F0EF1">
        <w:rPr>
          <w:rFonts w:ascii="Courier New" w:hAnsi="Courier New"/>
          <w:sz w:val="20"/>
          <w:szCs w:val="20"/>
          <w:lang w:val="en-GB" w:bidi="ar-SA"/>
        </w:rPr>
        <w:t>price</w:t>
      </w:r>
      <w:r w:rsidRPr="008F0EF1">
        <w:rPr>
          <w:lang w:val="en-GB" w:bidi="ar-SA"/>
        </w:rPr>
        <w:t>, each of a different fundamental type. This declaration creates a new type (</w:t>
      </w:r>
      <w:r w:rsidRPr="008F0EF1">
        <w:rPr>
          <w:rFonts w:ascii="Courier New" w:hAnsi="Courier New"/>
          <w:sz w:val="20"/>
          <w:szCs w:val="20"/>
          <w:lang w:val="en-GB" w:bidi="ar-SA"/>
        </w:rPr>
        <w:t>product</w:t>
      </w:r>
      <w:r w:rsidRPr="008F0EF1">
        <w:rPr>
          <w:lang w:val="en-GB" w:bidi="ar-SA"/>
        </w:rPr>
        <w:t xml:space="preserve">), which is then used to declare three objects (variables) of this type: </w:t>
      </w:r>
      <w:r w:rsidRPr="008F0EF1">
        <w:rPr>
          <w:rFonts w:ascii="Courier New" w:hAnsi="Courier New"/>
          <w:sz w:val="20"/>
          <w:szCs w:val="20"/>
          <w:lang w:val="en-GB" w:bidi="ar-SA"/>
        </w:rPr>
        <w:t>apple</w:t>
      </w:r>
      <w:r w:rsidRPr="008F0EF1">
        <w:rPr>
          <w:lang w:val="en-GB" w:bidi="ar-SA"/>
        </w:rPr>
        <w:t xml:space="preserve">, </w:t>
      </w:r>
      <w:r w:rsidRPr="008F0EF1">
        <w:rPr>
          <w:rFonts w:ascii="Courier New" w:hAnsi="Courier New"/>
          <w:sz w:val="20"/>
          <w:szCs w:val="20"/>
          <w:lang w:val="en-GB" w:bidi="ar-SA"/>
        </w:rPr>
        <w:t>banana</w:t>
      </w:r>
      <w:r w:rsidRPr="008F0EF1">
        <w:rPr>
          <w:lang w:val="en-GB" w:bidi="ar-SA"/>
        </w:rPr>
        <w:t xml:space="preserve">, and </w:t>
      </w:r>
      <w:r w:rsidRPr="008F0EF1">
        <w:rPr>
          <w:rFonts w:ascii="Courier New" w:hAnsi="Courier New"/>
          <w:sz w:val="20"/>
          <w:szCs w:val="20"/>
          <w:lang w:val="en-GB" w:bidi="ar-SA"/>
        </w:rPr>
        <w:t>melon</w:t>
      </w:r>
      <w:r w:rsidRPr="008F0EF1">
        <w:rPr>
          <w:lang w:val="en-GB" w:bidi="ar-SA"/>
        </w:rPr>
        <w:t xml:space="preserve">. Note how once </w:t>
      </w:r>
      <w:r w:rsidRPr="008F0EF1">
        <w:rPr>
          <w:rFonts w:ascii="Courier New" w:hAnsi="Courier New"/>
          <w:sz w:val="20"/>
          <w:szCs w:val="20"/>
          <w:lang w:val="en-GB" w:bidi="ar-SA"/>
        </w:rPr>
        <w:t>product</w:t>
      </w:r>
      <w:r w:rsidRPr="008F0EF1">
        <w:rPr>
          <w:lang w:val="en-GB" w:bidi="ar-SA"/>
        </w:rPr>
        <w:t xml:space="preserve"> is declared, it is used just like any other type.</w:t>
      </w:r>
    </w:p>
    <w:p w14:paraId="50733196" w14:textId="77777777" w:rsidR="003B54C7" w:rsidRPr="008F0EF1" w:rsidRDefault="003B54C7" w:rsidP="003B54C7">
      <w:pPr>
        <w:widowControl/>
        <w:autoSpaceDE/>
        <w:autoSpaceDN/>
        <w:jc w:val="both"/>
        <w:rPr>
          <w:lang w:val="en-GB" w:bidi="ar-SA"/>
        </w:rPr>
      </w:pPr>
      <w:r>
        <w:rPr>
          <w:noProof/>
          <w:lang w:bidi="ar-SA"/>
        </w:rPr>
        <w:drawing>
          <wp:inline distT="0" distB="0" distL="0" distR="0" wp14:anchorId="4DEAED03" wp14:editId="48935E23">
            <wp:extent cx="3514725" cy="407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4076700"/>
                    </a:xfrm>
                    <a:prstGeom prst="rect">
                      <a:avLst/>
                    </a:prstGeom>
                  </pic:spPr>
                </pic:pic>
              </a:graphicData>
            </a:graphic>
          </wp:inline>
        </w:drawing>
      </w:r>
    </w:p>
    <w:p w14:paraId="6E422DD7" w14:textId="77777777" w:rsidR="003B54C7" w:rsidRPr="008F0EF1" w:rsidRDefault="003B54C7" w:rsidP="003B54C7">
      <w:pPr>
        <w:widowControl/>
        <w:autoSpaceDE/>
        <w:autoSpaceDN/>
        <w:jc w:val="both"/>
        <w:rPr>
          <w:b/>
          <w:bCs/>
          <w:lang w:val="en-GB" w:bidi="ar-SA"/>
        </w:rPr>
      </w:pPr>
      <w:r w:rsidRPr="008F0EF1">
        <w:rPr>
          <w:b/>
          <w:bCs/>
          <w:lang w:val="en-GB" w:bidi="ar-SA"/>
        </w:rPr>
        <w:t>Example :</w:t>
      </w:r>
    </w:p>
    <w:p w14:paraId="7BE595F3" w14:textId="77777777" w:rsidR="003B54C7" w:rsidRPr="008F0EF1" w:rsidRDefault="003B54C7" w:rsidP="003B54C7">
      <w:pPr>
        <w:widowControl/>
        <w:autoSpaceDE/>
        <w:autoSpaceDN/>
        <w:jc w:val="both"/>
        <w:rPr>
          <w:rFonts w:ascii="Arial" w:hAnsi="Arial" w:cs="Arial"/>
          <w:lang w:val="en-GB" w:bidi="ar-SA"/>
        </w:rPr>
      </w:pPr>
      <w:r w:rsidRPr="008F0EF1">
        <w:rPr>
          <w:rFonts w:ascii="Arial" w:hAnsi="Arial" w:cs="Arial"/>
          <w:lang w:val="en-GB" w:bidi="ar-SA"/>
        </w:rPr>
        <w:t xml:space="preserve">The member_list is where you describe the types of data that are to be associated with the object that you are defining. </w:t>
      </w:r>
    </w:p>
    <w:p w14:paraId="31B68D6E" w14:textId="77777777" w:rsidR="003B54C7" w:rsidRPr="008F0EF1" w:rsidRDefault="003B54C7" w:rsidP="003B54C7">
      <w:pPr>
        <w:widowControl/>
        <w:autoSpaceDE/>
        <w:autoSpaceDN/>
        <w:jc w:val="both"/>
        <w:rPr>
          <w:rFonts w:ascii="Arial" w:hAnsi="Arial" w:cs="Arial"/>
          <w:lang w:val="en-GB" w:bidi="ar-SA"/>
        </w:rPr>
      </w:pPr>
      <w:r w:rsidRPr="008F0EF1">
        <w:rPr>
          <w:rFonts w:ascii="Arial" w:hAnsi="Arial" w:cs="Arial"/>
          <w:lang w:val="en-GB" w:bidi="ar-SA"/>
        </w:rPr>
        <w:t xml:space="preserve">For example, the member list for Student is: </w:t>
      </w:r>
    </w:p>
    <w:p w14:paraId="435C7C11" w14:textId="77777777" w:rsidR="003B54C7" w:rsidRPr="008F0EF1" w:rsidRDefault="003B54C7" w:rsidP="003B54C7">
      <w:pPr>
        <w:widowControl/>
        <w:autoSpaceDE/>
        <w:autoSpaceDN/>
        <w:jc w:val="center"/>
        <w:rPr>
          <w:b/>
          <w:lang w:val="en-GB" w:bidi="ar-SA"/>
        </w:rPr>
      </w:pPr>
      <w:r w:rsidRPr="008F0EF1">
        <w:rPr>
          <w:b/>
          <w:lang w:val="en-GB" w:bidi="ar-SA"/>
        </w:rPr>
        <w:t>string name;</w:t>
      </w:r>
    </w:p>
    <w:p w14:paraId="4E10807A" w14:textId="77777777" w:rsidR="003B54C7" w:rsidRPr="008F0EF1" w:rsidRDefault="003B54C7" w:rsidP="003B54C7">
      <w:pPr>
        <w:widowControl/>
        <w:autoSpaceDE/>
        <w:autoSpaceDN/>
        <w:jc w:val="center"/>
        <w:rPr>
          <w:b/>
          <w:lang w:val="en-GB" w:bidi="ar-SA"/>
        </w:rPr>
      </w:pPr>
      <w:r w:rsidRPr="008F0EF1">
        <w:rPr>
          <w:b/>
          <w:lang w:val="en-GB" w:bidi="ar-SA"/>
        </w:rPr>
        <w:t>int id;</w:t>
      </w:r>
    </w:p>
    <w:p w14:paraId="6A1D9C2A" w14:textId="77777777" w:rsidR="003B54C7" w:rsidRPr="008F0EF1" w:rsidRDefault="003B54C7" w:rsidP="003B54C7">
      <w:pPr>
        <w:widowControl/>
        <w:autoSpaceDE/>
        <w:autoSpaceDN/>
        <w:jc w:val="center"/>
        <w:rPr>
          <w:b/>
          <w:lang w:val="en-GB" w:bidi="ar-SA"/>
        </w:rPr>
      </w:pPr>
      <w:r w:rsidRPr="008F0EF1">
        <w:rPr>
          <w:b/>
          <w:lang w:val="en-GB" w:bidi="ar-SA"/>
        </w:rPr>
        <w:t>int mark[3]</w:t>
      </w:r>
    </w:p>
    <w:p w14:paraId="0CFCDAEA" w14:textId="77777777" w:rsidR="003B54C7" w:rsidRPr="008F0EF1" w:rsidRDefault="003B54C7" w:rsidP="003B54C7">
      <w:pPr>
        <w:widowControl/>
        <w:autoSpaceDE/>
        <w:autoSpaceDN/>
        <w:jc w:val="center"/>
        <w:rPr>
          <w:lang w:val="en-GB" w:bidi="ar-SA"/>
        </w:rPr>
      </w:pPr>
      <w:r>
        <w:rPr>
          <w:noProof/>
          <w:lang w:bidi="ar-SA"/>
        </w:rPr>
        <mc:AlternateContent>
          <mc:Choice Requires="wps">
            <w:drawing>
              <wp:anchor distT="0" distB="0" distL="114300" distR="114300" simplePos="0" relativeHeight="251659264" behindDoc="0" locked="0" layoutInCell="1" allowOverlap="1" wp14:anchorId="588F3A95" wp14:editId="09C7461E">
                <wp:simplePos x="0" y="0"/>
                <wp:positionH relativeFrom="column">
                  <wp:posOffset>2743200</wp:posOffset>
                </wp:positionH>
                <wp:positionV relativeFrom="paragraph">
                  <wp:posOffset>534035</wp:posOffset>
                </wp:positionV>
                <wp:extent cx="197485" cy="90805"/>
                <wp:effectExtent l="0" t="0" r="0" b="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90805"/>
                        </a:xfrm>
                        <a:prstGeom prst="rect">
                          <a:avLst/>
                        </a:prstGeom>
                        <a:solidFill>
                          <a:schemeClr val="bg1">
                            <a:lumMod val="85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a:solidFill>
                                <a:schemeClr val="dk1">
                                  <a:lumMod val="60000"/>
                                  <a:lumOff val="4000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7AE28" id="Rectangle 21" o:spid="_x0000_s1026" style="position:absolute;margin-left:3in;margin-top:42.05pt;width:15.5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" fillcolor="#d8d8d8 [2732]" stroked="f" strokecolor="#666 [1936]" strokeweight="1pt">
                <v:shadow on="t" color="#7f7f7f [1601]" opacity=".5" offset="1pt"/>
              </v:rect>
            </w:pict>
          </mc:Fallback>
        </mc:AlternateContent>
      </w:r>
      <w:r w:rsidRPr="008F0EF1">
        <w:rPr>
          <w:noProof/>
          <w:lang w:bidi="ar-SA"/>
        </w:rPr>
        <w:drawing>
          <wp:inline distT="0" distB="0" distL="0" distR="0" wp14:anchorId="3CD99429" wp14:editId="0215C9A2">
            <wp:extent cx="2326640" cy="173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6640" cy="1739900"/>
                    </a:xfrm>
                    <a:prstGeom prst="rect">
                      <a:avLst/>
                    </a:prstGeom>
                    <a:noFill/>
                    <a:ln>
                      <a:noFill/>
                    </a:ln>
                  </pic:spPr>
                </pic:pic>
              </a:graphicData>
            </a:graphic>
          </wp:inline>
        </w:drawing>
      </w:r>
    </w:p>
    <w:p w14:paraId="5B670CD0" w14:textId="77777777" w:rsidR="003B54C7" w:rsidRPr="008F0EF1" w:rsidRDefault="003B54C7" w:rsidP="003B54C7">
      <w:pPr>
        <w:widowControl/>
        <w:autoSpaceDE/>
        <w:autoSpaceDN/>
        <w:jc w:val="center"/>
        <w:rPr>
          <w:b/>
          <w:lang w:val="en-GB" w:bidi="ar-SA"/>
        </w:rPr>
      </w:pPr>
    </w:p>
    <w:p w14:paraId="1B635E2F" w14:textId="77777777" w:rsidR="003B54C7" w:rsidRDefault="003B54C7" w:rsidP="003B54C7">
      <w:pPr>
        <w:widowControl/>
        <w:autoSpaceDE/>
        <w:autoSpaceDN/>
        <w:jc w:val="center"/>
        <w:rPr>
          <w:b/>
          <w:lang w:val="en-GB" w:bidi="ar-SA"/>
        </w:rPr>
      </w:pPr>
    </w:p>
    <w:p w14:paraId="4E20E3A6" w14:textId="77777777" w:rsidR="003B54C7" w:rsidRDefault="003B54C7" w:rsidP="003B54C7">
      <w:pPr>
        <w:widowControl/>
        <w:autoSpaceDE/>
        <w:autoSpaceDN/>
        <w:jc w:val="center"/>
        <w:rPr>
          <w:b/>
          <w:lang w:val="en-GB" w:bidi="ar-SA"/>
        </w:rPr>
      </w:pPr>
    </w:p>
    <w:p w14:paraId="5ECA4872" w14:textId="77777777" w:rsidR="003B54C7" w:rsidRDefault="003B54C7" w:rsidP="003B54C7">
      <w:pPr>
        <w:widowControl/>
        <w:autoSpaceDE/>
        <w:autoSpaceDN/>
        <w:jc w:val="center"/>
        <w:rPr>
          <w:b/>
          <w:lang w:val="en-GB" w:bidi="ar-SA"/>
        </w:rPr>
      </w:pPr>
    </w:p>
    <w:p w14:paraId="114A21E5" w14:textId="77777777" w:rsidR="003B54C7" w:rsidRPr="008F0EF1" w:rsidRDefault="003B54C7" w:rsidP="003B54C7">
      <w:pPr>
        <w:widowControl/>
        <w:autoSpaceDE/>
        <w:autoSpaceDN/>
        <w:jc w:val="center"/>
        <w:rPr>
          <w:b/>
          <w:lang w:val="en-GB" w:bidi="ar-SA"/>
        </w:rPr>
      </w:pPr>
      <w:r w:rsidRPr="008F0EF1">
        <w:rPr>
          <w:b/>
          <w:noProof/>
          <w:lang w:bidi="ar-SA"/>
        </w:rPr>
        <w:drawing>
          <wp:inline distT="0" distB="0" distL="0" distR="0" wp14:anchorId="18E4EC13" wp14:editId="21414C6E">
            <wp:extent cx="1739900" cy="2531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9900" cy="2531745"/>
                    </a:xfrm>
                    <a:prstGeom prst="rect">
                      <a:avLst/>
                    </a:prstGeom>
                    <a:noFill/>
                    <a:ln>
                      <a:noFill/>
                    </a:ln>
                  </pic:spPr>
                </pic:pic>
              </a:graphicData>
            </a:graphic>
          </wp:inline>
        </w:drawing>
      </w:r>
    </w:p>
    <w:p w14:paraId="640317EB" w14:textId="77777777" w:rsidR="003B54C7" w:rsidRPr="008F0EF1" w:rsidRDefault="003B54C7" w:rsidP="003B54C7">
      <w:pPr>
        <w:widowControl/>
        <w:autoSpaceDE/>
        <w:autoSpaceDN/>
        <w:jc w:val="both"/>
        <w:rPr>
          <w:rFonts w:ascii="Arial" w:hAnsi="Arial" w:cs="Arial"/>
          <w:lang w:val="en-GB" w:bidi="ar-SA"/>
        </w:rPr>
      </w:pPr>
      <w:r w:rsidRPr="008F0EF1">
        <w:rPr>
          <w:rFonts w:ascii="Arial" w:hAnsi="Arial" w:cs="Arial"/>
          <w:lang w:val="en-GB" w:bidi="ar-SA"/>
        </w:rPr>
        <w:t xml:space="preserve">This code just defines the format of the structure. In order to start using this particular structure you need to declare an instance of it. This is similar to defining a variable of a predefined type such as int. </w:t>
      </w:r>
    </w:p>
    <w:p w14:paraId="65B98862" w14:textId="77777777" w:rsidR="003B54C7" w:rsidRPr="008F0EF1" w:rsidRDefault="003B54C7" w:rsidP="003B54C7">
      <w:pPr>
        <w:widowControl/>
        <w:autoSpaceDE/>
        <w:autoSpaceDN/>
        <w:jc w:val="both"/>
        <w:rPr>
          <w:rFonts w:ascii="Arial" w:hAnsi="Arial" w:cs="Arial"/>
          <w:b/>
          <w:lang w:val="en-GB" w:bidi="ar-SA"/>
        </w:rPr>
      </w:pPr>
      <w:r w:rsidRPr="008F0EF1">
        <w:rPr>
          <w:rFonts w:ascii="Arial" w:hAnsi="Arial" w:cs="Arial"/>
          <w:b/>
          <w:lang w:val="en-GB" w:bidi="ar-SA"/>
        </w:rPr>
        <w:t>Declaring a Structure Instance</w:t>
      </w:r>
    </w:p>
    <w:p w14:paraId="19B1F4AA" w14:textId="77777777" w:rsidR="003B54C7" w:rsidRPr="008F0EF1" w:rsidRDefault="003B54C7" w:rsidP="003B54C7">
      <w:pPr>
        <w:widowControl/>
        <w:autoSpaceDE/>
        <w:autoSpaceDN/>
        <w:jc w:val="both"/>
        <w:rPr>
          <w:rFonts w:ascii="Arial" w:hAnsi="Arial" w:cs="Arial"/>
          <w:lang w:val="en-GB" w:bidi="ar-SA"/>
        </w:rPr>
      </w:pPr>
      <w:r w:rsidRPr="008F0EF1">
        <w:rPr>
          <w:rFonts w:ascii="Arial" w:hAnsi="Arial" w:cs="Arial"/>
          <w:lang w:val="en-GB" w:bidi="ar-SA"/>
        </w:rPr>
        <w:t>To create an instance of a structure -you need to declare it, just as you would declare an instance of a primitive data type. Following the example referred to in the previous section, the statement</w:t>
      </w:r>
    </w:p>
    <w:p w14:paraId="5B03E829" w14:textId="77777777" w:rsidR="003B54C7" w:rsidRPr="008F0EF1" w:rsidRDefault="003B54C7" w:rsidP="003B54C7">
      <w:pPr>
        <w:widowControl/>
        <w:autoSpaceDE/>
        <w:autoSpaceDN/>
        <w:jc w:val="both"/>
        <w:rPr>
          <w:rFonts w:ascii="Arial" w:hAnsi="Arial" w:cs="Arial"/>
          <w:b/>
          <w:lang w:val="en-GB" w:bidi="ar-SA"/>
        </w:rPr>
      </w:pPr>
      <w:r w:rsidRPr="008F0EF1">
        <w:rPr>
          <w:rFonts w:ascii="Arial" w:hAnsi="Arial" w:cs="Arial"/>
          <w:b/>
          <w:lang w:val="en-GB" w:bidi="ar-SA"/>
        </w:rPr>
        <w:t>Student stu;</w:t>
      </w:r>
    </w:p>
    <w:p w14:paraId="3FEE54E5" w14:textId="77777777" w:rsidR="003B54C7" w:rsidRPr="008F0EF1" w:rsidRDefault="003B54C7" w:rsidP="003B54C7">
      <w:pPr>
        <w:widowControl/>
        <w:autoSpaceDE/>
        <w:autoSpaceDN/>
        <w:jc w:val="both"/>
        <w:rPr>
          <w:rFonts w:ascii="Arial" w:hAnsi="Arial" w:cs="Arial"/>
          <w:lang w:val="en-GB" w:bidi="ar-SA"/>
        </w:rPr>
      </w:pPr>
      <w:r w:rsidRPr="008F0EF1">
        <w:rPr>
          <w:rFonts w:ascii="Arial" w:hAnsi="Arial" w:cs="Arial"/>
          <w:lang w:val="en-GB" w:bidi="ar-SA"/>
        </w:rPr>
        <w:t>Declares an instance called stu of the structure called Student. Note that the general syntax would be:</w:t>
      </w:r>
    </w:p>
    <w:p w14:paraId="353BB387" w14:textId="77777777" w:rsidR="003B54C7" w:rsidRPr="008F0EF1" w:rsidRDefault="003B54C7" w:rsidP="003B54C7">
      <w:pPr>
        <w:widowControl/>
        <w:autoSpaceDE/>
        <w:autoSpaceDN/>
        <w:jc w:val="center"/>
        <w:rPr>
          <w:rFonts w:ascii="Arial" w:hAnsi="Arial" w:cs="Arial"/>
          <w:b/>
          <w:lang w:val="en-GB" w:bidi="ar-SA"/>
        </w:rPr>
      </w:pPr>
      <w:r w:rsidRPr="008F0EF1">
        <w:rPr>
          <w:rFonts w:ascii="Arial" w:hAnsi="Arial" w:cs="Arial"/>
          <w:b/>
          <w:lang w:val="en-GB" w:bidi="ar-SA"/>
        </w:rPr>
        <w:t>datatype variable_name;</w:t>
      </w:r>
    </w:p>
    <w:p w14:paraId="4E630FD1" w14:textId="77777777" w:rsidR="003B54C7" w:rsidRPr="008F0EF1" w:rsidRDefault="003B54C7" w:rsidP="003B54C7">
      <w:pPr>
        <w:widowControl/>
        <w:autoSpaceDE/>
        <w:autoSpaceDN/>
        <w:jc w:val="both"/>
        <w:rPr>
          <w:rFonts w:ascii="Arial" w:hAnsi="Arial" w:cs="Arial"/>
          <w:lang w:val="en-GB" w:bidi="ar-SA"/>
        </w:rPr>
      </w:pPr>
      <w:r w:rsidRPr="008F0EF1">
        <w:rPr>
          <w:rFonts w:ascii="Arial" w:hAnsi="Arial" w:cs="Arial"/>
          <w:lang w:val="en-GB" w:bidi="ar-SA"/>
        </w:rPr>
        <w:t>Think back to how you declare an instance of an integer .</w:t>
      </w:r>
    </w:p>
    <w:p w14:paraId="4962B398" w14:textId="77777777" w:rsidR="003B54C7" w:rsidRPr="008F0EF1" w:rsidRDefault="003B54C7" w:rsidP="003B54C7">
      <w:pPr>
        <w:widowControl/>
        <w:autoSpaceDE/>
        <w:autoSpaceDN/>
        <w:jc w:val="center"/>
        <w:rPr>
          <w:rFonts w:ascii="Arial" w:hAnsi="Arial" w:cs="Arial"/>
          <w:b/>
          <w:lang w:val="en-GB" w:bidi="ar-SA"/>
        </w:rPr>
      </w:pPr>
      <w:r w:rsidRPr="008F0EF1">
        <w:rPr>
          <w:rFonts w:ascii="Arial" w:hAnsi="Arial" w:cs="Arial"/>
          <w:b/>
          <w:lang w:val="en-GB" w:bidi="ar-SA"/>
        </w:rPr>
        <w:t>i.e. int i; // datatype variable_name;</w:t>
      </w:r>
    </w:p>
    <w:p w14:paraId="6A90B2EC" w14:textId="77777777" w:rsidR="003B54C7" w:rsidRPr="008F0EF1" w:rsidRDefault="003B54C7" w:rsidP="003B54C7">
      <w:pPr>
        <w:widowControl/>
        <w:autoSpaceDE/>
        <w:autoSpaceDN/>
        <w:jc w:val="center"/>
        <w:rPr>
          <w:rFonts w:ascii="Arial" w:hAnsi="Arial" w:cs="Arial"/>
          <w:b/>
          <w:lang w:val="en-GB" w:bidi="ar-SA"/>
        </w:rPr>
      </w:pPr>
    </w:p>
    <w:p w14:paraId="4C2CE65E" w14:textId="77777777" w:rsidR="003B54C7" w:rsidRPr="008F0EF1" w:rsidRDefault="003B54C7" w:rsidP="003B54C7">
      <w:pPr>
        <w:pStyle w:val="Heading1"/>
        <w:rPr>
          <w:lang w:val="en-GB" w:bidi="ar-SA"/>
        </w:rPr>
      </w:pPr>
      <w:bookmarkStart w:id="4" w:name="_Toc93326480"/>
      <w:r w:rsidRPr="008F0EF1">
        <w:rPr>
          <w:lang w:val="en-GB" w:bidi="ar-SA"/>
        </w:rPr>
        <w:t>Sample Program</w:t>
      </w:r>
      <w:bookmarkEnd w:id="4"/>
    </w:p>
    <w:p w14:paraId="718E8DCB" w14:textId="77777777" w:rsidR="003B54C7" w:rsidRPr="00B51F90" w:rsidRDefault="003B54C7" w:rsidP="003B54C7">
      <w:pPr>
        <w:widowControl/>
        <w:shd w:val="clear" w:color="auto" w:fill="BFBFBF"/>
        <w:autoSpaceDE/>
        <w:autoSpaceDN/>
        <w:jc w:val="both"/>
        <w:rPr>
          <w:b/>
          <w:highlight w:val="cyan"/>
          <w:lang w:val="en-GB" w:bidi="ar-SA"/>
        </w:rPr>
      </w:pPr>
      <w:r w:rsidRPr="00B51F90">
        <w:rPr>
          <w:b/>
          <w:highlight w:val="cyan"/>
          <w:lang w:val="en-GB" w:bidi="ar-SA"/>
        </w:rPr>
        <w:t xml:space="preserve">Struct person </w:t>
      </w:r>
    </w:p>
    <w:p w14:paraId="04E2A94C" w14:textId="77777777" w:rsidR="003B54C7" w:rsidRPr="00B51F90" w:rsidRDefault="003B54C7" w:rsidP="003B54C7">
      <w:pPr>
        <w:widowControl/>
        <w:shd w:val="clear" w:color="auto" w:fill="BFBFBF"/>
        <w:autoSpaceDE/>
        <w:autoSpaceDN/>
        <w:jc w:val="both"/>
        <w:rPr>
          <w:b/>
          <w:highlight w:val="cyan"/>
          <w:lang w:val="en-GB" w:bidi="ar-SA"/>
        </w:rPr>
      </w:pPr>
      <w:r w:rsidRPr="00B51F90">
        <w:rPr>
          <w:b/>
          <w:highlight w:val="cyan"/>
          <w:lang w:val="en-GB" w:bidi="ar-SA"/>
        </w:rPr>
        <w:t>{</w:t>
      </w:r>
    </w:p>
    <w:p w14:paraId="06858887" w14:textId="77777777" w:rsidR="003B54C7" w:rsidRPr="00B51F90" w:rsidRDefault="003B54C7" w:rsidP="003B54C7">
      <w:pPr>
        <w:widowControl/>
        <w:shd w:val="clear" w:color="auto" w:fill="BFBFBF"/>
        <w:autoSpaceDE/>
        <w:autoSpaceDN/>
        <w:jc w:val="both"/>
        <w:rPr>
          <w:b/>
          <w:highlight w:val="cyan"/>
          <w:lang w:val="en-GB" w:bidi="ar-SA"/>
        </w:rPr>
      </w:pPr>
      <w:r w:rsidRPr="00B51F90">
        <w:rPr>
          <w:b/>
          <w:highlight w:val="cyan"/>
          <w:lang w:val="en-GB" w:bidi="ar-SA"/>
        </w:rPr>
        <w:t>Char name [20];</w:t>
      </w:r>
    </w:p>
    <w:p w14:paraId="4BD35432" w14:textId="77777777" w:rsidR="003B54C7" w:rsidRPr="00B51F90" w:rsidRDefault="003B54C7" w:rsidP="003B54C7">
      <w:pPr>
        <w:widowControl/>
        <w:shd w:val="clear" w:color="auto" w:fill="BFBFBF"/>
        <w:autoSpaceDE/>
        <w:autoSpaceDN/>
        <w:jc w:val="both"/>
        <w:rPr>
          <w:b/>
          <w:highlight w:val="cyan"/>
          <w:lang w:val="en-GB" w:bidi="ar-SA"/>
        </w:rPr>
      </w:pPr>
      <w:r w:rsidRPr="00B51F90">
        <w:rPr>
          <w:b/>
          <w:highlight w:val="cyan"/>
          <w:lang w:val="en-GB" w:bidi="ar-SA"/>
        </w:rPr>
        <w:t>Int age,</w:t>
      </w:r>
    </w:p>
    <w:p w14:paraId="0551E200" w14:textId="77777777" w:rsidR="003B54C7" w:rsidRPr="00B51F90" w:rsidRDefault="003B54C7" w:rsidP="003B54C7">
      <w:pPr>
        <w:widowControl/>
        <w:shd w:val="clear" w:color="auto" w:fill="BFBFBF"/>
        <w:autoSpaceDE/>
        <w:autoSpaceDN/>
        <w:jc w:val="both"/>
        <w:rPr>
          <w:b/>
          <w:highlight w:val="cyan"/>
          <w:lang w:val="en-GB" w:bidi="ar-SA"/>
        </w:rPr>
      </w:pPr>
      <w:r w:rsidRPr="00B51F90">
        <w:rPr>
          <w:b/>
          <w:highlight w:val="cyan"/>
          <w:lang w:val="en-GB" w:bidi="ar-SA"/>
        </w:rPr>
        <w:t>Char degree [20]</w:t>
      </w:r>
    </w:p>
    <w:p w14:paraId="3157D9B1" w14:textId="77777777" w:rsidR="003B54C7" w:rsidRPr="008F0EF1" w:rsidRDefault="003B54C7" w:rsidP="003B54C7">
      <w:pPr>
        <w:widowControl/>
        <w:shd w:val="clear" w:color="auto" w:fill="BFBFBF"/>
        <w:autoSpaceDE/>
        <w:autoSpaceDN/>
        <w:jc w:val="both"/>
        <w:rPr>
          <w:b/>
          <w:lang w:val="en-GB" w:bidi="ar-SA"/>
        </w:rPr>
      </w:pPr>
      <w:r w:rsidRPr="00B51F90">
        <w:rPr>
          <w:b/>
          <w:highlight w:val="cyan"/>
          <w:lang w:val="en-GB" w:bidi="ar-SA"/>
        </w:rPr>
        <w:t>};</w:t>
      </w:r>
    </w:p>
    <w:p w14:paraId="12471DEA" w14:textId="77777777" w:rsidR="003B54C7" w:rsidRPr="008F0EF1" w:rsidRDefault="003B54C7" w:rsidP="003B54C7">
      <w:pPr>
        <w:widowControl/>
        <w:shd w:val="clear" w:color="auto" w:fill="BFBFBF"/>
        <w:autoSpaceDE/>
        <w:autoSpaceDN/>
        <w:jc w:val="both"/>
        <w:rPr>
          <w:b/>
          <w:lang w:val="en-GB" w:bidi="ar-SA"/>
        </w:rPr>
      </w:pPr>
      <w:r w:rsidRPr="008F0EF1">
        <w:rPr>
          <w:b/>
          <w:lang w:val="en-GB" w:bidi="ar-SA"/>
        </w:rPr>
        <w:t>Int `main ()</w:t>
      </w:r>
    </w:p>
    <w:p w14:paraId="4D535FD7" w14:textId="77777777" w:rsidR="003B54C7" w:rsidRPr="008F0EF1" w:rsidRDefault="003B54C7" w:rsidP="003B54C7">
      <w:pPr>
        <w:widowControl/>
        <w:shd w:val="clear" w:color="auto" w:fill="BFBFBF"/>
        <w:autoSpaceDE/>
        <w:autoSpaceDN/>
        <w:jc w:val="both"/>
        <w:rPr>
          <w:b/>
          <w:lang w:val="en-GB" w:bidi="ar-SA"/>
        </w:rPr>
      </w:pPr>
      <w:r w:rsidRPr="008F0EF1">
        <w:rPr>
          <w:b/>
          <w:lang w:val="en-GB" w:bidi="ar-SA"/>
        </w:rPr>
        <w:t>{</w:t>
      </w:r>
    </w:p>
    <w:p w14:paraId="1290A009" w14:textId="77777777" w:rsidR="003B54C7" w:rsidRPr="008F0EF1" w:rsidRDefault="003B54C7" w:rsidP="003B54C7">
      <w:pPr>
        <w:widowControl/>
        <w:shd w:val="clear" w:color="auto" w:fill="BFBFBF"/>
        <w:autoSpaceDE/>
        <w:autoSpaceDN/>
        <w:jc w:val="both"/>
        <w:rPr>
          <w:b/>
          <w:lang w:val="en-GB" w:bidi="ar-SA"/>
        </w:rPr>
      </w:pPr>
      <w:r w:rsidRPr="00B51F90">
        <w:rPr>
          <w:b/>
          <w:highlight w:val="cyan"/>
          <w:lang w:val="en-GB" w:bidi="ar-SA"/>
        </w:rPr>
        <w:t>Person sara = {“sara khan”,20,“BSSE”};</w:t>
      </w:r>
    </w:p>
    <w:p w14:paraId="51584672" w14:textId="77777777" w:rsidR="003B54C7" w:rsidRPr="008F0EF1" w:rsidRDefault="003B54C7" w:rsidP="003B54C7">
      <w:pPr>
        <w:widowControl/>
        <w:shd w:val="clear" w:color="auto" w:fill="BFBFBF"/>
        <w:autoSpaceDE/>
        <w:autoSpaceDN/>
        <w:jc w:val="both"/>
        <w:rPr>
          <w:b/>
          <w:lang w:val="en-GB" w:bidi="ar-SA"/>
        </w:rPr>
      </w:pPr>
      <w:r w:rsidRPr="008F0EF1">
        <w:rPr>
          <w:b/>
          <w:lang w:val="en-GB" w:bidi="ar-SA"/>
        </w:rPr>
        <w:t>Return 0;</w:t>
      </w:r>
    </w:p>
    <w:p w14:paraId="429360B3" w14:textId="77777777" w:rsidR="003B54C7" w:rsidRPr="008F0EF1" w:rsidRDefault="003B54C7" w:rsidP="003B54C7">
      <w:pPr>
        <w:widowControl/>
        <w:shd w:val="clear" w:color="auto" w:fill="BFBFBF"/>
        <w:autoSpaceDE/>
        <w:autoSpaceDN/>
        <w:jc w:val="both"/>
        <w:rPr>
          <w:b/>
          <w:lang w:val="en-GB" w:bidi="ar-SA"/>
        </w:rPr>
      </w:pPr>
      <w:r w:rsidRPr="008F0EF1">
        <w:rPr>
          <w:b/>
          <w:lang w:val="en-GB" w:bidi="ar-SA"/>
        </w:rPr>
        <w:t>}</w:t>
      </w:r>
    </w:p>
    <w:p w14:paraId="2AF19256" w14:textId="77777777" w:rsidR="003B54C7" w:rsidRPr="008F0EF1" w:rsidRDefault="003B54C7" w:rsidP="003B54C7">
      <w:pPr>
        <w:widowControl/>
        <w:shd w:val="clear" w:color="auto" w:fill="BFBFBF"/>
        <w:autoSpaceDE/>
        <w:autoSpaceDN/>
        <w:jc w:val="both"/>
        <w:rPr>
          <w:lang w:val="en-GB" w:bidi="ar-SA"/>
        </w:rPr>
      </w:pPr>
    </w:p>
    <w:p w14:paraId="1087C8E2" w14:textId="77777777" w:rsidR="003B54C7" w:rsidRPr="008F0EF1" w:rsidRDefault="003B54C7" w:rsidP="003B54C7">
      <w:pPr>
        <w:widowControl/>
        <w:autoSpaceDE/>
        <w:autoSpaceDN/>
        <w:jc w:val="both"/>
        <w:rPr>
          <w:rFonts w:ascii="Arial" w:hAnsi="Arial" w:cs="Arial"/>
          <w:b/>
          <w:sz w:val="25"/>
          <w:szCs w:val="25"/>
          <w:lang w:val="en-GB" w:bidi="ar-SA"/>
        </w:rPr>
      </w:pPr>
      <w:r>
        <w:rPr>
          <w:rFonts w:ascii="Arial" w:hAnsi="Arial" w:cs="Arial"/>
          <w:b/>
          <w:sz w:val="25"/>
          <w:szCs w:val="25"/>
          <w:lang w:val="en-GB" w:bidi="ar-SA"/>
        </w:rPr>
        <w:t xml:space="preserve">Sample Program </w:t>
      </w:r>
    </w:p>
    <w:p w14:paraId="44323F32" w14:textId="77777777" w:rsidR="003B54C7" w:rsidRPr="008F0EF1" w:rsidRDefault="003B54C7" w:rsidP="003B54C7">
      <w:pPr>
        <w:widowControl/>
        <w:shd w:val="clear" w:color="auto" w:fill="BFBFBF"/>
        <w:autoSpaceDE/>
        <w:autoSpaceDN/>
        <w:jc w:val="both"/>
        <w:rPr>
          <w:rFonts w:ascii="Arial" w:hAnsi="Arial" w:cs="Arial"/>
          <w:b/>
          <w:sz w:val="25"/>
          <w:szCs w:val="25"/>
          <w:lang w:val="en-GB" w:bidi="ar-SA"/>
        </w:rPr>
      </w:pPr>
      <w:r w:rsidRPr="008F0EF1">
        <w:rPr>
          <w:rFonts w:ascii="Arial" w:hAnsi="Arial" w:cs="Arial"/>
          <w:b/>
          <w:sz w:val="25"/>
          <w:szCs w:val="25"/>
          <w:lang w:val="en-GB" w:bidi="ar-SA"/>
        </w:rPr>
        <w:t>//Using a BOOK Structure</w:t>
      </w:r>
    </w:p>
    <w:p w14:paraId="56AF4ABD"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#include &lt;iostream&gt;</w:t>
      </w:r>
    </w:p>
    <w:p w14:paraId="1DD30BE1"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p>
    <w:p w14:paraId="447B7AB3"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using namespace std;</w:t>
      </w:r>
    </w:p>
    <w:p w14:paraId="501EF533"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p>
    <w:p w14:paraId="4EB18D01"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//Structure to Represent a Box</w:t>
      </w:r>
    </w:p>
    <w:p w14:paraId="0C7B3349"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p>
    <w:p w14:paraId="6D6B3BC7"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struct Book</w:t>
      </w:r>
    </w:p>
    <w:p w14:paraId="45E12D57"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w:t>
      </w:r>
    </w:p>
    <w:p w14:paraId="6A9539BF"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lastRenderedPageBreak/>
        <w:tab/>
        <w:t>char title[80];</w:t>
      </w:r>
    </w:p>
    <w:p w14:paraId="79D537BD"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t>char author[80];</w:t>
      </w:r>
    </w:p>
    <w:p w14:paraId="03C84852"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t>char publisher[80];</w:t>
      </w:r>
    </w:p>
    <w:p w14:paraId="358B329A"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t>int publishingYear;</w:t>
      </w:r>
    </w:p>
    <w:p w14:paraId="38211C5B"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w:t>
      </w:r>
    </w:p>
    <w:p w14:paraId="6949A3CD"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p>
    <w:p w14:paraId="491DDA05"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//Prototype of function to calculate the volume of a box</w:t>
      </w:r>
    </w:p>
    <w:p w14:paraId="1941D6E6"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p>
    <w:p w14:paraId="0DDDEA4F"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int main()</w:t>
      </w:r>
    </w:p>
    <w:p w14:paraId="15728762"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w:t>
      </w:r>
    </w:p>
    <w:p w14:paraId="65C0744B" w14:textId="77777777" w:rsidR="003B54C7"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t>Book oopBook1 = {</w:t>
      </w:r>
      <w:r w:rsidRPr="008F0EF1">
        <w:rPr>
          <w:rFonts w:ascii="Arial" w:hAnsi="Arial" w:cs="Arial"/>
          <w:b/>
          <w:sz w:val="24"/>
          <w:szCs w:val="25"/>
          <w:lang w:val="en-GB" w:bidi="ar-SA"/>
        </w:rPr>
        <w:tab/>
        <w:t>"Beginning C++","Ivor Horton’s","Wrox",1998};</w:t>
      </w:r>
    </w:p>
    <w:p w14:paraId="233A5C35"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p>
    <w:p w14:paraId="10F01381"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B51F90">
        <w:rPr>
          <w:rFonts w:ascii="Arial" w:hAnsi="Arial" w:cs="Arial"/>
          <w:b/>
          <w:sz w:val="24"/>
          <w:szCs w:val="25"/>
          <w:lang w:val="en-GB" w:bidi="ar-SA"/>
        </w:rPr>
        <w:t xml:space="preserve"> cout&lt;&lt;endl</w:t>
      </w:r>
      <w:r w:rsidRPr="008F0EF1">
        <w:rPr>
          <w:rFonts w:ascii="Arial" w:hAnsi="Arial" w:cs="Arial"/>
          <w:b/>
          <w:sz w:val="24"/>
          <w:szCs w:val="25"/>
          <w:lang w:val="en-GB" w:bidi="ar-SA"/>
        </w:rPr>
        <w:t>&lt;&lt;"Title</w:t>
      </w:r>
      <w:r w:rsidRPr="008F0EF1">
        <w:rPr>
          <w:rFonts w:ascii="Arial" w:hAnsi="Arial" w:cs="Arial"/>
          <w:b/>
          <w:sz w:val="24"/>
          <w:szCs w:val="25"/>
          <w:lang w:val="en-GB" w:bidi="ar-SA"/>
        </w:rPr>
        <w:tab/>
      </w:r>
      <w:r w:rsidRPr="008F0EF1">
        <w:rPr>
          <w:rFonts w:ascii="Arial" w:hAnsi="Arial" w:cs="Arial"/>
          <w:b/>
          <w:sz w:val="24"/>
          <w:szCs w:val="25"/>
          <w:lang w:val="en-GB" w:bidi="ar-SA"/>
        </w:rPr>
        <w:tab/>
        <w:t xml:space="preserve"> of oopBook1 = "&lt;&lt;oopBook1.title&lt;&lt;endl</w:t>
      </w:r>
    </w:p>
    <w:p w14:paraId="652902D2"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r w:rsidRPr="008F0EF1">
        <w:rPr>
          <w:rFonts w:ascii="Arial" w:hAnsi="Arial" w:cs="Arial"/>
          <w:b/>
          <w:sz w:val="24"/>
          <w:szCs w:val="25"/>
          <w:lang w:val="en-GB" w:bidi="ar-SA"/>
        </w:rPr>
        <w:tab/>
        <w:t>&lt;&lt;"Author</w:t>
      </w:r>
      <w:r w:rsidRPr="008F0EF1">
        <w:rPr>
          <w:rFonts w:ascii="Arial" w:hAnsi="Arial" w:cs="Arial"/>
          <w:b/>
          <w:sz w:val="24"/>
          <w:szCs w:val="25"/>
          <w:lang w:val="en-GB" w:bidi="ar-SA"/>
        </w:rPr>
        <w:tab/>
      </w:r>
      <w:r w:rsidRPr="008F0EF1">
        <w:rPr>
          <w:rFonts w:ascii="Arial" w:hAnsi="Arial" w:cs="Arial"/>
          <w:b/>
          <w:sz w:val="24"/>
          <w:szCs w:val="25"/>
          <w:lang w:val="en-GB" w:bidi="ar-SA"/>
        </w:rPr>
        <w:tab/>
        <w:t xml:space="preserve"> of oopBook1 = "&lt;&lt;oopBook1.author&lt;&lt;endl</w:t>
      </w:r>
    </w:p>
    <w:p w14:paraId="715E0CA6"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r w:rsidRPr="008F0EF1">
        <w:rPr>
          <w:rFonts w:ascii="Arial" w:hAnsi="Arial" w:cs="Arial"/>
          <w:b/>
          <w:sz w:val="24"/>
          <w:szCs w:val="25"/>
          <w:lang w:val="en-GB" w:bidi="ar-SA"/>
        </w:rPr>
        <w:tab/>
        <w:t>&lt;&lt;"Publisher</w:t>
      </w:r>
      <w:r w:rsidRPr="008F0EF1">
        <w:rPr>
          <w:rFonts w:ascii="Arial" w:hAnsi="Arial" w:cs="Arial"/>
          <w:b/>
          <w:sz w:val="24"/>
          <w:szCs w:val="25"/>
          <w:lang w:val="en-GB" w:bidi="ar-SA"/>
        </w:rPr>
        <w:tab/>
        <w:t xml:space="preserve"> of oopBook1 = "&lt;&lt;oopBook1.publisher&lt;&lt;endl</w:t>
      </w:r>
    </w:p>
    <w:p w14:paraId="40183EC1"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&lt;&lt;"Publishing Year  of oopBook1 =             "&lt;&lt;oopBook1.publishingYear&lt;&lt;endl;</w:t>
      </w:r>
    </w:p>
    <w:p w14:paraId="7D2C5517"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p>
    <w:p w14:paraId="28C95189"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p>
    <w:p w14:paraId="4E49CA1D"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t>Book oopBook2= {</w:t>
      </w:r>
      <w:r w:rsidRPr="008F0EF1">
        <w:rPr>
          <w:rFonts w:ascii="Arial" w:hAnsi="Arial" w:cs="Arial"/>
          <w:b/>
          <w:sz w:val="24"/>
          <w:szCs w:val="25"/>
          <w:lang w:val="en-GB" w:bidi="ar-SA"/>
        </w:rPr>
        <w:tab/>
        <w:t>"OOP in C++",</w:t>
      </w:r>
    </w:p>
    <w:p w14:paraId="7FDB901A"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t>"Robert Lafore",</w:t>
      </w:r>
    </w:p>
    <w:p w14:paraId="25341FEC"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t>"SAMS",</w:t>
      </w:r>
    </w:p>
    <w:p w14:paraId="5BB9588E"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t>1998</w:t>
      </w:r>
    </w:p>
    <w:p w14:paraId="708725C9"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r>
      <w:r w:rsidRPr="008F0EF1">
        <w:rPr>
          <w:rFonts w:ascii="Arial" w:hAnsi="Arial" w:cs="Arial"/>
          <w:b/>
          <w:sz w:val="24"/>
          <w:szCs w:val="25"/>
          <w:lang w:val="en-GB" w:bidi="ar-SA"/>
        </w:rPr>
        <w:tab/>
        <w:t>};</w:t>
      </w:r>
    </w:p>
    <w:p w14:paraId="0BC186EF"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p>
    <w:p w14:paraId="1A623C7E"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t>oopBook2.publishingYear += 2;</w:t>
      </w:r>
    </w:p>
    <w:p w14:paraId="45B7740E"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p>
    <w:p w14:paraId="29EC2576"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t>cout&lt;&lt;endl</w:t>
      </w:r>
    </w:p>
    <w:p w14:paraId="6365FAAE"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r w:rsidRPr="008F0EF1">
        <w:rPr>
          <w:rFonts w:ascii="Arial" w:hAnsi="Arial" w:cs="Arial"/>
          <w:b/>
          <w:sz w:val="24"/>
          <w:szCs w:val="25"/>
          <w:lang w:val="en-GB" w:bidi="ar-SA"/>
        </w:rPr>
        <w:tab/>
        <w:t>&lt;&lt;"Title</w:t>
      </w:r>
      <w:r w:rsidRPr="008F0EF1">
        <w:rPr>
          <w:rFonts w:ascii="Arial" w:hAnsi="Arial" w:cs="Arial"/>
          <w:b/>
          <w:sz w:val="24"/>
          <w:szCs w:val="25"/>
          <w:lang w:val="en-GB" w:bidi="ar-SA"/>
        </w:rPr>
        <w:tab/>
      </w:r>
      <w:r w:rsidRPr="008F0EF1">
        <w:rPr>
          <w:rFonts w:ascii="Arial" w:hAnsi="Arial" w:cs="Arial"/>
          <w:b/>
          <w:sz w:val="24"/>
          <w:szCs w:val="25"/>
          <w:lang w:val="en-GB" w:bidi="ar-SA"/>
        </w:rPr>
        <w:tab/>
        <w:t xml:space="preserve"> of oopBook2 = "&lt;&lt;oopBook2.title&lt;&lt;endl</w:t>
      </w:r>
    </w:p>
    <w:p w14:paraId="5A4EC4BE"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r w:rsidRPr="008F0EF1">
        <w:rPr>
          <w:rFonts w:ascii="Arial" w:hAnsi="Arial" w:cs="Arial"/>
          <w:b/>
          <w:sz w:val="24"/>
          <w:szCs w:val="25"/>
          <w:lang w:val="en-GB" w:bidi="ar-SA"/>
        </w:rPr>
        <w:tab/>
        <w:t>&lt;&lt;"Author</w:t>
      </w:r>
      <w:r w:rsidRPr="008F0EF1">
        <w:rPr>
          <w:rFonts w:ascii="Arial" w:hAnsi="Arial" w:cs="Arial"/>
          <w:b/>
          <w:sz w:val="24"/>
          <w:szCs w:val="25"/>
          <w:lang w:val="en-GB" w:bidi="ar-SA"/>
        </w:rPr>
        <w:tab/>
      </w:r>
      <w:r w:rsidRPr="008F0EF1">
        <w:rPr>
          <w:rFonts w:ascii="Arial" w:hAnsi="Arial" w:cs="Arial"/>
          <w:b/>
          <w:sz w:val="24"/>
          <w:szCs w:val="25"/>
          <w:lang w:val="en-GB" w:bidi="ar-SA"/>
        </w:rPr>
        <w:tab/>
        <w:t xml:space="preserve"> of oopBook2 = "&lt;&lt;oopBook2.author&lt;&lt;endl</w:t>
      </w:r>
    </w:p>
    <w:p w14:paraId="1ADE9D91"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ab/>
      </w:r>
      <w:r w:rsidRPr="008F0EF1">
        <w:rPr>
          <w:rFonts w:ascii="Arial" w:hAnsi="Arial" w:cs="Arial"/>
          <w:b/>
          <w:sz w:val="24"/>
          <w:szCs w:val="25"/>
          <w:lang w:val="en-GB" w:bidi="ar-SA"/>
        </w:rPr>
        <w:tab/>
        <w:t>&lt;&lt;"Publisher</w:t>
      </w:r>
      <w:r w:rsidRPr="008F0EF1">
        <w:rPr>
          <w:rFonts w:ascii="Arial" w:hAnsi="Arial" w:cs="Arial"/>
          <w:b/>
          <w:sz w:val="24"/>
          <w:szCs w:val="25"/>
          <w:lang w:val="en-GB" w:bidi="ar-SA"/>
        </w:rPr>
        <w:tab/>
        <w:t xml:space="preserve"> of oopBook2 = "&lt;&lt;oopBook2.publisher&lt;&lt;endl</w:t>
      </w:r>
    </w:p>
    <w:p w14:paraId="694F96C5"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&lt;&lt;"Publishing Year  of oopBook2 = "&lt;&lt;oopBook2.publishingYear&lt;&lt;endl;</w:t>
      </w:r>
    </w:p>
    <w:p w14:paraId="2D57EE44"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p>
    <w:p w14:paraId="215C735B"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return 0;</w:t>
      </w:r>
    </w:p>
    <w:p w14:paraId="72C23CED" w14:textId="77777777" w:rsidR="003B54C7" w:rsidRPr="008F0EF1" w:rsidRDefault="003B54C7" w:rsidP="003B54C7">
      <w:pPr>
        <w:widowControl/>
        <w:shd w:val="clear" w:color="auto" w:fill="BFBFBF"/>
        <w:autoSpaceDE/>
        <w:autoSpaceDN/>
        <w:jc w:val="both"/>
        <w:rPr>
          <w:rFonts w:ascii="Arial" w:hAnsi="Arial" w:cs="Arial"/>
          <w:b/>
          <w:sz w:val="24"/>
          <w:szCs w:val="25"/>
          <w:lang w:val="en-GB" w:bidi="ar-SA"/>
        </w:rPr>
      </w:pPr>
      <w:r w:rsidRPr="008F0EF1">
        <w:rPr>
          <w:rFonts w:ascii="Arial" w:hAnsi="Arial" w:cs="Arial"/>
          <w:b/>
          <w:sz w:val="24"/>
          <w:szCs w:val="25"/>
          <w:lang w:val="en-GB" w:bidi="ar-SA"/>
        </w:rPr>
        <w:t>}</w:t>
      </w:r>
    </w:p>
    <w:p w14:paraId="20A84C42" w14:textId="77777777" w:rsidR="003B54C7" w:rsidRPr="00735689" w:rsidRDefault="003B54C7" w:rsidP="00735689">
      <w:pPr>
        <w:rPr>
          <w:color w:val="000000" w:themeColor="text1"/>
          <w:sz w:val="24"/>
          <w:szCs w:val="24"/>
        </w:rPr>
      </w:pPr>
    </w:p>
    <w:p w14:paraId="738232B3" w14:textId="77777777" w:rsidR="005E2708" w:rsidRPr="00C77D91" w:rsidRDefault="00E76C6B" w:rsidP="00C77F1F">
      <w:pPr>
        <w:pStyle w:val="Heading1"/>
        <w:numPr>
          <w:ilvl w:val="0"/>
          <w:numId w:val="7"/>
        </w:numPr>
        <w:tabs>
          <w:tab w:val="left" w:pos="514"/>
          <w:tab w:val="left" w:pos="515"/>
        </w:tabs>
        <w:rPr>
          <w:color w:val="000000" w:themeColor="text1"/>
          <w:sz w:val="22"/>
          <w:szCs w:val="22"/>
        </w:rPr>
      </w:pPr>
      <w:bookmarkStart w:id="5" w:name="_bookmark8"/>
      <w:bookmarkEnd w:id="5"/>
      <w:r w:rsidRPr="00C77D91">
        <w:rPr>
          <w:color w:val="000000" w:themeColor="text1"/>
          <w:sz w:val="22"/>
          <w:szCs w:val="22"/>
        </w:rPr>
        <w:t>Evaluation</w:t>
      </w:r>
      <w:r w:rsidRPr="00C77D91">
        <w:rPr>
          <w:color w:val="000000" w:themeColor="text1"/>
          <w:spacing w:val="-1"/>
          <w:sz w:val="22"/>
          <w:szCs w:val="22"/>
        </w:rPr>
        <w:t xml:space="preserve"> </w:t>
      </w:r>
      <w:r w:rsidRPr="00C77D91">
        <w:rPr>
          <w:color w:val="000000" w:themeColor="text1"/>
          <w:sz w:val="22"/>
          <w:szCs w:val="22"/>
        </w:rPr>
        <w:t>criteria</w:t>
      </w:r>
    </w:p>
    <w:p w14:paraId="64DFFC1B" w14:textId="77777777" w:rsidR="005E2708" w:rsidRPr="00735689" w:rsidRDefault="00E76C6B">
      <w:pPr>
        <w:pStyle w:val="BodyText"/>
        <w:spacing w:before="58"/>
        <w:ind w:left="140" w:right="134"/>
        <w:jc w:val="both"/>
        <w:rPr>
          <w:color w:val="000000" w:themeColor="text1"/>
          <w:sz w:val="24"/>
          <w:szCs w:val="24"/>
        </w:rPr>
      </w:pPr>
      <w:r w:rsidRPr="00735689">
        <w:rPr>
          <w:color w:val="000000" w:themeColor="text1"/>
          <w:sz w:val="24"/>
          <w:szCs w:val="24"/>
        </w:rPr>
        <w:t>The evaluation criteria for this lab will be based on the completion of the following tasks. Each task is assigned the marks percentage which will be evaluated by the instructor in the lab whether the student has finished the complete/partial task(s).</w:t>
      </w:r>
    </w:p>
    <w:p w14:paraId="7FD7740B" w14:textId="77777777" w:rsidR="00D46D2C" w:rsidRDefault="00D46D2C">
      <w:pPr>
        <w:pStyle w:val="BodyText"/>
        <w:spacing w:before="58"/>
        <w:ind w:left="140" w:right="134"/>
        <w:jc w:val="both"/>
        <w:rPr>
          <w:color w:val="000000" w:themeColor="text1"/>
        </w:rPr>
      </w:pPr>
    </w:p>
    <w:p w14:paraId="078BBAD8" w14:textId="77777777" w:rsidR="00735689" w:rsidRDefault="00735689">
      <w:pPr>
        <w:pStyle w:val="BodyText"/>
        <w:spacing w:before="58"/>
        <w:ind w:left="140" w:right="134"/>
        <w:jc w:val="both"/>
        <w:rPr>
          <w:color w:val="000000" w:themeColor="text1"/>
        </w:rPr>
      </w:pPr>
    </w:p>
    <w:p w14:paraId="168B92DD" w14:textId="77777777" w:rsidR="00742DE3" w:rsidRDefault="00742DE3">
      <w:pPr>
        <w:pStyle w:val="BodyText"/>
        <w:spacing w:before="58"/>
        <w:ind w:left="140" w:right="134"/>
        <w:jc w:val="both"/>
        <w:rPr>
          <w:color w:val="000000" w:themeColor="text1"/>
        </w:rPr>
      </w:pPr>
    </w:p>
    <w:p w14:paraId="038DEA14" w14:textId="77777777" w:rsidR="00742DE3" w:rsidRDefault="00742DE3">
      <w:pPr>
        <w:pStyle w:val="BodyText"/>
        <w:spacing w:before="58"/>
        <w:ind w:left="140" w:right="134"/>
        <w:jc w:val="both"/>
        <w:rPr>
          <w:color w:val="000000" w:themeColor="text1"/>
        </w:rPr>
      </w:pPr>
    </w:p>
    <w:p w14:paraId="7659A0CF" w14:textId="77777777" w:rsidR="00742DE3" w:rsidRDefault="00742DE3">
      <w:pPr>
        <w:pStyle w:val="BodyText"/>
        <w:spacing w:before="58"/>
        <w:ind w:left="140" w:right="134"/>
        <w:jc w:val="both"/>
        <w:rPr>
          <w:color w:val="000000" w:themeColor="text1"/>
        </w:rPr>
      </w:pPr>
    </w:p>
    <w:p w14:paraId="677B1118" w14:textId="77777777" w:rsidR="00742DE3" w:rsidRDefault="00742DE3">
      <w:pPr>
        <w:pStyle w:val="BodyText"/>
        <w:spacing w:before="58"/>
        <w:ind w:left="140" w:right="134"/>
        <w:jc w:val="both"/>
        <w:rPr>
          <w:color w:val="000000" w:themeColor="text1"/>
        </w:rPr>
      </w:pPr>
    </w:p>
    <w:p w14:paraId="774BB522" w14:textId="77777777" w:rsidR="00742DE3" w:rsidRDefault="00742DE3">
      <w:pPr>
        <w:pStyle w:val="BodyText"/>
        <w:spacing w:before="58"/>
        <w:ind w:left="140" w:right="134"/>
        <w:jc w:val="both"/>
        <w:rPr>
          <w:color w:val="000000" w:themeColor="text1"/>
        </w:rPr>
      </w:pPr>
    </w:p>
    <w:p w14:paraId="2E70DD60" w14:textId="77777777" w:rsidR="00742DE3" w:rsidRDefault="00742DE3">
      <w:pPr>
        <w:pStyle w:val="BodyText"/>
        <w:spacing w:before="58"/>
        <w:ind w:left="140" w:right="134"/>
        <w:jc w:val="both"/>
        <w:rPr>
          <w:color w:val="000000" w:themeColor="text1"/>
        </w:rPr>
      </w:pPr>
    </w:p>
    <w:p w14:paraId="3AE987D0" w14:textId="77777777" w:rsidR="00742DE3" w:rsidRDefault="00742DE3">
      <w:pPr>
        <w:pStyle w:val="BodyText"/>
        <w:spacing w:before="58"/>
        <w:ind w:left="140" w:right="134"/>
        <w:jc w:val="both"/>
        <w:rPr>
          <w:color w:val="000000" w:themeColor="text1"/>
        </w:rPr>
      </w:pPr>
    </w:p>
    <w:p w14:paraId="2C0C0B88" w14:textId="77777777" w:rsidR="00D46D2C" w:rsidRPr="00D46D2C" w:rsidRDefault="00D46D2C">
      <w:pPr>
        <w:pStyle w:val="BodyText"/>
        <w:spacing w:before="58"/>
        <w:ind w:left="140" w:right="134"/>
        <w:jc w:val="both"/>
        <w:rPr>
          <w:b/>
          <w:color w:val="000000" w:themeColor="text1"/>
          <w:sz w:val="36"/>
          <w:szCs w:val="36"/>
        </w:rPr>
      </w:pPr>
      <w:r w:rsidRPr="00D46D2C">
        <w:rPr>
          <w:b/>
          <w:color w:val="000000" w:themeColor="text1"/>
          <w:sz w:val="36"/>
          <w:szCs w:val="36"/>
        </w:rPr>
        <w:lastRenderedPageBreak/>
        <w:t xml:space="preserve">                                     </w:t>
      </w:r>
      <w:r>
        <w:rPr>
          <w:b/>
          <w:color w:val="000000" w:themeColor="text1"/>
          <w:sz w:val="36"/>
          <w:szCs w:val="36"/>
        </w:rPr>
        <w:t xml:space="preserve">       </w:t>
      </w:r>
      <w:r w:rsidRPr="00D46D2C">
        <w:rPr>
          <w:b/>
          <w:color w:val="000000" w:themeColor="text1"/>
          <w:sz w:val="36"/>
          <w:szCs w:val="36"/>
        </w:rPr>
        <w:t xml:space="preserve">Lab Tasks </w:t>
      </w:r>
    </w:p>
    <w:p w14:paraId="6523397E" w14:textId="77777777" w:rsidR="00D46D2C" w:rsidRPr="00D46D2C" w:rsidRDefault="00D46D2C">
      <w:pPr>
        <w:pStyle w:val="BodyText"/>
        <w:spacing w:before="58"/>
        <w:ind w:left="140" w:right="134"/>
        <w:jc w:val="both"/>
        <w:rPr>
          <w:b/>
          <w:color w:val="000000" w:themeColor="text1"/>
          <w:sz w:val="24"/>
          <w:szCs w:val="24"/>
        </w:rPr>
      </w:pPr>
    </w:p>
    <w:p w14:paraId="136195DB" w14:textId="77777777" w:rsidR="00D46D2C" w:rsidRPr="00A13459" w:rsidRDefault="00D46D2C">
      <w:pPr>
        <w:pStyle w:val="BodyText"/>
        <w:spacing w:before="58"/>
        <w:ind w:left="140" w:right="134"/>
        <w:jc w:val="both"/>
        <w:rPr>
          <w:rFonts w:ascii="Times New Roman" w:hAnsi="Times New Roman" w:cs="Times New Roman"/>
          <w:b/>
          <w:color w:val="000000" w:themeColor="text1"/>
          <w:sz w:val="28"/>
          <w:szCs w:val="28"/>
        </w:rPr>
      </w:pPr>
      <w:r w:rsidRPr="00A13459">
        <w:rPr>
          <w:rFonts w:ascii="Times New Roman" w:hAnsi="Times New Roman" w:cs="Times New Roman"/>
          <w:b/>
          <w:color w:val="000000" w:themeColor="text1"/>
          <w:sz w:val="28"/>
          <w:szCs w:val="28"/>
        </w:rPr>
        <w:t>Task 1:</w:t>
      </w:r>
    </w:p>
    <w:p w14:paraId="21BEA86F" w14:textId="77777777" w:rsidR="003B54C7" w:rsidRPr="003B54C7" w:rsidRDefault="003B54C7" w:rsidP="003B54C7">
      <w:pPr>
        <w:pStyle w:val="BodyText"/>
        <w:numPr>
          <w:ilvl w:val="0"/>
          <w:numId w:val="14"/>
        </w:numPr>
        <w:spacing w:before="58"/>
        <w:ind w:right="134"/>
        <w:jc w:val="both"/>
        <w:rPr>
          <w:rFonts w:ascii="Times New Roman" w:hAnsi="Times New Roman" w:cs="Times New Roman"/>
          <w:b/>
          <w:color w:val="000000" w:themeColor="text1"/>
          <w:sz w:val="28"/>
          <w:szCs w:val="28"/>
        </w:rPr>
      </w:pPr>
      <w:r w:rsidRPr="003B54C7">
        <w:rPr>
          <w:rFonts w:ascii="Times New Roman" w:hAnsi="Times New Roman" w:cs="Times New Roman"/>
        </w:rPr>
        <w:t xml:space="preserve">Write a C++ function named </w:t>
      </w:r>
      <w:r w:rsidRPr="003B54C7">
        <w:rPr>
          <w:rFonts w:ascii="Times New Roman" w:hAnsi="Times New Roman" w:cs="Times New Roman"/>
          <w:b/>
          <w:bCs/>
        </w:rPr>
        <w:t>square</w:t>
      </w:r>
      <w:r w:rsidRPr="003B54C7">
        <w:rPr>
          <w:rFonts w:ascii="Times New Roman" w:hAnsi="Times New Roman" w:cs="Times New Roman"/>
        </w:rPr>
        <w:t xml:space="preserve"> that takes an integer as a parameter and </w:t>
      </w:r>
    </w:p>
    <w:p w14:paraId="2A5074CE" w14:textId="77777777" w:rsidR="003B54C7" w:rsidRPr="003B54C7" w:rsidRDefault="003B54C7" w:rsidP="003B54C7">
      <w:pPr>
        <w:pStyle w:val="BodyText"/>
        <w:numPr>
          <w:ilvl w:val="0"/>
          <w:numId w:val="14"/>
        </w:numPr>
        <w:spacing w:before="58"/>
        <w:ind w:right="134"/>
        <w:jc w:val="both"/>
        <w:rPr>
          <w:rFonts w:ascii="Times New Roman" w:hAnsi="Times New Roman" w:cs="Times New Roman"/>
          <w:b/>
          <w:color w:val="000000" w:themeColor="text1"/>
          <w:sz w:val="28"/>
          <w:szCs w:val="28"/>
        </w:rPr>
      </w:pPr>
      <w:r>
        <w:rPr>
          <w:rFonts w:ascii="Times New Roman" w:hAnsi="Times New Roman" w:cs="Times New Roman"/>
        </w:rPr>
        <w:t>R</w:t>
      </w:r>
      <w:r w:rsidRPr="003B54C7">
        <w:rPr>
          <w:rFonts w:ascii="Times New Roman" w:hAnsi="Times New Roman" w:cs="Times New Roman"/>
        </w:rPr>
        <w:t>eturns the square of that number. Use pass by value.</w:t>
      </w:r>
    </w:p>
    <w:p w14:paraId="6B9DCB70" w14:textId="77777777" w:rsidR="00D46D2C" w:rsidRPr="00A13459" w:rsidRDefault="00D46D2C">
      <w:pPr>
        <w:pStyle w:val="BodyText"/>
        <w:spacing w:before="58"/>
        <w:ind w:left="140" w:right="134"/>
        <w:jc w:val="both"/>
        <w:rPr>
          <w:rFonts w:ascii="Times New Roman" w:hAnsi="Times New Roman" w:cs="Times New Roman"/>
          <w:b/>
          <w:color w:val="000000" w:themeColor="text1"/>
          <w:sz w:val="28"/>
          <w:szCs w:val="28"/>
        </w:rPr>
      </w:pPr>
      <w:r w:rsidRPr="00A13459">
        <w:rPr>
          <w:rFonts w:ascii="Times New Roman" w:hAnsi="Times New Roman" w:cs="Times New Roman"/>
          <w:b/>
          <w:color w:val="000000" w:themeColor="text1"/>
          <w:sz w:val="28"/>
          <w:szCs w:val="28"/>
        </w:rPr>
        <w:t>Task 2:</w:t>
      </w:r>
    </w:p>
    <w:p w14:paraId="1F928844" w14:textId="77777777" w:rsidR="00735689" w:rsidRPr="00735689" w:rsidRDefault="00735689" w:rsidP="00735689">
      <w:pPr>
        <w:pStyle w:val="BodyText"/>
        <w:numPr>
          <w:ilvl w:val="0"/>
          <w:numId w:val="15"/>
        </w:numPr>
        <w:spacing w:before="58"/>
        <w:ind w:right="134"/>
        <w:jc w:val="both"/>
        <w:rPr>
          <w:rFonts w:ascii="Times New Roman" w:hAnsi="Times New Roman" w:cs="Times New Roman"/>
          <w:color w:val="000000" w:themeColor="text1"/>
        </w:rPr>
      </w:pPr>
      <w:r w:rsidRPr="00735689">
        <w:rPr>
          <w:rFonts w:ascii="Times New Roman" w:hAnsi="Times New Roman" w:cs="Times New Roman"/>
          <w:color w:val="000000" w:themeColor="text1"/>
        </w:rPr>
        <w:t>Implement a program that finds the maximum and minimum values in an array.</w:t>
      </w:r>
    </w:p>
    <w:p w14:paraId="538266DA" w14:textId="77777777" w:rsidR="00735689" w:rsidRPr="00735689" w:rsidRDefault="00735689" w:rsidP="00735689">
      <w:pPr>
        <w:pStyle w:val="BodyText"/>
        <w:numPr>
          <w:ilvl w:val="0"/>
          <w:numId w:val="15"/>
        </w:numPr>
        <w:spacing w:before="58"/>
        <w:ind w:right="134"/>
        <w:jc w:val="both"/>
        <w:rPr>
          <w:rFonts w:ascii="Times New Roman" w:hAnsi="Times New Roman" w:cs="Times New Roman"/>
          <w:color w:val="000000" w:themeColor="text1"/>
        </w:rPr>
      </w:pPr>
      <w:r w:rsidRPr="00735689">
        <w:rPr>
          <w:rFonts w:ascii="Times New Roman" w:hAnsi="Times New Roman" w:cs="Times New Roman"/>
          <w:color w:val="000000" w:themeColor="text1"/>
        </w:rPr>
        <w:t>Utilize a function with references to update maximum and minimum values.</w:t>
      </w:r>
    </w:p>
    <w:p w14:paraId="4CB0A458" w14:textId="77777777" w:rsidR="00735689" w:rsidRDefault="00735689" w:rsidP="00735689">
      <w:pPr>
        <w:pStyle w:val="BodyText"/>
        <w:numPr>
          <w:ilvl w:val="0"/>
          <w:numId w:val="15"/>
        </w:numPr>
        <w:spacing w:before="58"/>
        <w:ind w:right="134"/>
        <w:jc w:val="both"/>
        <w:rPr>
          <w:rFonts w:ascii="Times New Roman" w:hAnsi="Times New Roman" w:cs="Times New Roman"/>
          <w:color w:val="000000" w:themeColor="text1"/>
        </w:rPr>
      </w:pPr>
      <w:r w:rsidRPr="00735689">
        <w:rPr>
          <w:rFonts w:ascii="Times New Roman" w:hAnsi="Times New Roman" w:cs="Times New Roman"/>
          <w:color w:val="000000" w:themeColor="text1"/>
        </w:rPr>
        <w:t>Display the results.</w:t>
      </w:r>
    </w:p>
    <w:p w14:paraId="2F9D9412" w14:textId="77777777" w:rsidR="00D46D2C" w:rsidRPr="00A13459" w:rsidRDefault="00D46D2C" w:rsidP="00D46D2C">
      <w:pPr>
        <w:pStyle w:val="BodyText"/>
        <w:spacing w:before="58"/>
        <w:ind w:left="140" w:right="134"/>
        <w:jc w:val="both"/>
        <w:rPr>
          <w:rFonts w:ascii="Times New Roman" w:hAnsi="Times New Roman" w:cs="Times New Roman"/>
          <w:b/>
          <w:color w:val="000000" w:themeColor="text1"/>
          <w:sz w:val="28"/>
          <w:szCs w:val="28"/>
        </w:rPr>
      </w:pPr>
      <w:r w:rsidRPr="00A13459">
        <w:rPr>
          <w:rFonts w:ascii="Times New Roman" w:hAnsi="Times New Roman" w:cs="Times New Roman"/>
          <w:b/>
          <w:color w:val="000000" w:themeColor="text1"/>
          <w:sz w:val="28"/>
          <w:szCs w:val="28"/>
        </w:rPr>
        <w:t>Task 3:</w:t>
      </w:r>
    </w:p>
    <w:p w14:paraId="4B4630AF" w14:textId="77777777" w:rsidR="003B54C7" w:rsidRPr="00735689" w:rsidRDefault="003B54C7" w:rsidP="003B54C7">
      <w:pPr>
        <w:pStyle w:val="BodyText"/>
        <w:numPr>
          <w:ilvl w:val="0"/>
          <w:numId w:val="16"/>
        </w:numPr>
        <w:spacing w:before="58"/>
        <w:ind w:right="134"/>
        <w:jc w:val="both"/>
        <w:rPr>
          <w:rFonts w:ascii="Times New Roman" w:hAnsi="Times New Roman" w:cs="Times New Roman"/>
          <w:color w:val="000000" w:themeColor="text1"/>
        </w:rPr>
      </w:pPr>
      <w:r w:rsidRPr="00735689">
        <w:rPr>
          <w:rFonts w:ascii="Times New Roman" w:hAnsi="Times New Roman" w:cs="Times New Roman"/>
          <w:color w:val="000000" w:themeColor="text1"/>
        </w:rPr>
        <w:t>Write a program that calculates the sum and average of elements in an array.</w:t>
      </w:r>
    </w:p>
    <w:p w14:paraId="5EC6819D" w14:textId="77777777" w:rsidR="003B54C7" w:rsidRPr="00735689" w:rsidRDefault="003B54C7" w:rsidP="003B54C7">
      <w:pPr>
        <w:pStyle w:val="BodyText"/>
        <w:numPr>
          <w:ilvl w:val="0"/>
          <w:numId w:val="16"/>
        </w:numPr>
        <w:spacing w:before="58"/>
        <w:ind w:right="134"/>
        <w:jc w:val="both"/>
        <w:rPr>
          <w:rFonts w:ascii="Times New Roman" w:hAnsi="Times New Roman" w:cs="Times New Roman"/>
          <w:color w:val="000000" w:themeColor="text1"/>
        </w:rPr>
      </w:pPr>
      <w:r w:rsidRPr="00735689">
        <w:rPr>
          <w:rFonts w:ascii="Times New Roman" w:hAnsi="Times New Roman" w:cs="Times New Roman"/>
          <w:color w:val="000000" w:themeColor="text1"/>
        </w:rPr>
        <w:t>Define a function that takes the array, its size, and references for sum and average.</w:t>
      </w:r>
    </w:p>
    <w:p w14:paraId="00674E4A" w14:textId="77777777" w:rsidR="003B54C7" w:rsidRDefault="003B54C7" w:rsidP="003B54C7">
      <w:pPr>
        <w:pStyle w:val="BodyText"/>
        <w:numPr>
          <w:ilvl w:val="0"/>
          <w:numId w:val="16"/>
        </w:numPr>
        <w:spacing w:before="58"/>
        <w:ind w:right="134"/>
        <w:jc w:val="both"/>
        <w:rPr>
          <w:rFonts w:ascii="Times New Roman" w:hAnsi="Times New Roman" w:cs="Times New Roman"/>
          <w:color w:val="000000" w:themeColor="text1"/>
        </w:rPr>
      </w:pPr>
      <w:r w:rsidRPr="00735689">
        <w:rPr>
          <w:rFonts w:ascii="Times New Roman" w:hAnsi="Times New Roman" w:cs="Times New Roman"/>
          <w:color w:val="000000" w:themeColor="text1"/>
        </w:rPr>
        <w:t>Display the sum and average of the array elements.</w:t>
      </w:r>
    </w:p>
    <w:p w14:paraId="16330FBA" w14:textId="77777777" w:rsidR="00D46D2C" w:rsidRPr="00A13459" w:rsidRDefault="00D46D2C">
      <w:pPr>
        <w:pStyle w:val="BodyText"/>
        <w:spacing w:before="58"/>
        <w:ind w:left="140" w:right="134"/>
        <w:jc w:val="both"/>
        <w:rPr>
          <w:rFonts w:ascii="Times New Roman" w:hAnsi="Times New Roman" w:cs="Times New Roman"/>
          <w:b/>
          <w:color w:val="000000" w:themeColor="text1"/>
          <w:sz w:val="28"/>
          <w:szCs w:val="28"/>
        </w:rPr>
      </w:pPr>
      <w:r w:rsidRPr="00A13459">
        <w:rPr>
          <w:rFonts w:ascii="Times New Roman" w:hAnsi="Times New Roman" w:cs="Times New Roman"/>
          <w:b/>
          <w:color w:val="000000" w:themeColor="text1"/>
          <w:sz w:val="28"/>
          <w:szCs w:val="28"/>
        </w:rPr>
        <w:t>Task 4:</w:t>
      </w:r>
    </w:p>
    <w:p w14:paraId="3FEF17CE" w14:textId="77777777" w:rsidR="006A481B" w:rsidRPr="006942AF" w:rsidRDefault="006A481B" w:rsidP="006A481B">
      <w:pPr>
        <w:pStyle w:val="BodyText"/>
        <w:numPr>
          <w:ilvl w:val="0"/>
          <w:numId w:val="21"/>
        </w:numPr>
        <w:spacing w:before="58"/>
        <w:ind w:right="134"/>
        <w:jc w:val="both"/>
        <w:rPr>
          <w:rFonts w:ascii="Times New Roman" w:hAnsi="Times New Roman" w:cs="Times New Roman"/>
        </w:rPr>
      </w:pPr>
      <w:r w:rsidRPr="006942AF">
        <w:rPr>
          <w:rFonts w:ascii="Times New Roman" w:hAnsi="Times New Roman" w:cs="Times New Roman"/>
        </w:rPr>
        <w:t xml:space="preserve">The </w:t>
      </w:r>
      <w:r w:rsidRPr="006942AF">
        <w:rPr>
          <w:rFonts w:ascii="Times New Roman" w:hAnsi="Times New Roman" w:cs="Times New Roman"/>
          <w:b/>
          <w:bCs/>
        </w:rPr>
        <w:t>Book</w:t>
      </w:r>
      <w:r w:rsidRPr="006942AF">
        <w:rPr>
          <w:rFonts w:ascii="Times New Roman" w:hAnsi="Times New Roman" w:cs="Times New Roman"/>
        </w:rPr>
        <w:t xml:space="preserve"> structure includes members for the book's title, author, year of publication, and number of pages.</w:t>
      </w:r>
    </w:p>
    <w:p w14:paraId="52711BBF" w14:textId="77777777" w:rsidR="006A481B" w:rsidRPr="006942AF" w:rsidRDefault="006A481B" w:rsidP="006A481B">
      <w:pPr>
        <w:pStyle w:val="BodyText"/>
        <w:numPr>
          <w:ilvl w:val="0"/>
          <w:numId w:val="21"/>
        </w:numPr>
        <w:spacing w:before="58"/>
        <w:ind w:right="134"/>
        <w:jc w:val="both"/>
        <w:rPr>
          <w:rFonts w:ascii="Times New Roman" w:hAnsi="Times New Roman" w:cs="Times New Roman"/>
        </w:rPr>
      </w:pPr>
      <w:r w:rsidRPr="006942AF">
        <w:rPr>
          <w:rFonts w:ascii="Times New Roman" w:hAnsi="Times New Roman" w:cs="Times New Roman"/>
        </w:rPr>
        <w:t>Functions are defined to input information and display information about a book.</w:t>
      </w:r>
    </w:p>
    <w:p w14:paraId="58425F9A" w14:textId="77777777" w:rsidR="006A481B" w:rsidRPr="006942AF" w:rsidRDefault="006A481B" w:rsidP="006A481B">
      <w:pPr>
        <w:pStyle w:val="BodyText"/>
        <w:numPr>
          <w:ilvl w:val="0"/>
          <w:numId w:val="21"/>
        </w:numPr>
        <w:spacing w:before="58"/>
        <w:ind w:right="134"/>
        <w:jc w:val="both"/>
        <w:rPr>
          <w:rFonts w:ascii="Times New Roman" w:hAnsi="Times New Roman" w:cs="Times New Roman"/>
        </w:rPr>
      </w:pPr>
      <w:r w:rsidRPr="006942AF">
        <w:rPr>
          <w:rFonts w:ascii="Times New Roman" w:hAnsi="Times New Roman" w:cs="Times New Roman"/>
        </w:rPr>
        <w:t xml:space="preserve">The </w:t>
      </w:r>
      <w:r w:rsidRPr="006942AF">
        <w:rPr>
          <w:rFonts w:ascii="Times New Roman" w:hAnsi="Times New Roman" w:cs="Times New Roman"/>
          <w:b/>
          <w:bCs/>
        </w:rPr>
        <w:t>main</w:t>
      </w:r>
      <w:r w:rsidRPr="006942AF">
        <w:rPr>
          <w:rFonts w:ascii="Times New Roman" w:hAnsi="Times New Roman" w:cs="Times New Roman"/>
        </w:rPr>
        <w:t xml:space="preserve"> function creates an array of </w:t>
      </w:r>
      <w:r w:rsidRPr="006942AF">
        <w:rPr>
          <w:rFonts w:ascii="Times New Roman" w:hAnsi="Times New Roman" w:cs="Times New Roman"/>
          <w:b/>
        </w:rPr>
        <w:t>5</w:t>
      </w:r>
      <w:r w:rsidRPr="006942AF">
        <w:rPr>
          <w:rFonts w:ascii="Times New Roman" w:hAnsi="Times New Roman" w:cs="Times New Roman"/>
        </w:rPr>
        <w:t xml:space="preserve"> </w:t>
      </w:r>
      <w:r w:rsidRPr="006942AF">
        <w:rPr>
          <w:rFonts w:ascii="Times New Roman" w:hAnsi="Times New Roman" w:cs="Times New Roman"/>
          <w:b/>
          <w:bCs/>
        </w:rPr>
        <w:t>Book</w:t>
      </w:r>
      <w:r w:rsidRPr="006942AF">
        <w:rPr>
          <w:rFonts w:ascii="Times New Roman" w:hAnsi="Times New Roman" w:cs="Times New Roman"/>
        </w:rPr>
        <w:t xml:space="preserve"> structures, inputs information for each book, and then displays the information for each book.</w:t>
      </w:r>
    </w:p>
    <w:p w14:paraId="055A8265" w14:textId="77777777" w:rsidR="00A70A86" w:rsidRPr="00A13459" w:rsidRDefault="00A70A86" w:rsidP="00A70A86">
      <w:pPr>
        <w:pStyle w:val="BodyText"/>
        <w:spacing w:before="58"/>
        <w:ind w:left="140" w:right="134"/>
        <w:jc w:val="both"/>
        <w:rPr>
          <w:rFonts w:ascii="Times New Roman" w:hAnsi="Times New Roman" w:cs="Times New Roman"/>
          <w:b/>
          <w:color w:val="000000" w:themeColor="text1"/>
          <w:sz w:val="28"/>
          <w:szCs w:val="28"/>
        </w:rPr>
      </w:pPr>
      <w:r>
        <w:t xml:space="preserve"> </w:t>
      </w:r>
      <w:r>
        <w:rPr>
          <w:rFonts w:ascii="Times New Roman" w:hAnsi="Times New Roman" w:cs="Times New Roman"/>
          <w:b/>
          <w:color w:val="000000" w:themeColor="text1"/>
          <w:sz w:val="28"/>
          <w:szCs w:val="28"/>
        </w:rPr>
        <w:t>Task 5</w:t>
      </w:r>
      <w:r w:rsidRPr="00A13459">
        <w:rPr>
          <w:rFonts w:ascii="Times New Roman" w:hAnsi="Times New Roman" w:cs="Times New Roman"/>
          <w:b/>
          <w:color w:val="000000" w:themeColor="text1"/>
          <w:sz w:val="28"/>
          <w:szCs w:val="28"/>
        </w:rPr>
        <w:t>:</w:t>
      </w:r>
    </w:p>
    <w:p w14:paraId="7C49224C" w14:textId="77777777" w:rsidR="004A0589" w:rsidRPr="004617C0" w:rsidRDefault="004A0589" w:rsidP="004A0589">
      <w:pPr>
        <w:pStyle w:val="BodyText"/>
        <w:numPr>
          <w:ilvl w:val="0"/>
          <w:numId w:val="24"/>
        </w:numPr>
        <w:spacing w:before="58"/>
        <w:ind w:right="134"/>
        <w:jc w:val="both"/>
        <w:rPr>
          <w:rFonts w:ascii="Times New Roman" w:hAnsi="Times New Roman" w:cs="Times New Roman"/>
        </w:rPr>
      </w:pPr>
      <w:r w:rsidRPr="004617C0">
        <w:rPr>
          <w:rFonts w:ascii="Times New Roman" w:hAnsi="Times New Roman" w:cs="Times New Roman"/>
        </w:rPr>
        <w:t xml:space="preserve">The </w:t>
      </w:r>
      <w:r w:rsidRPr="004617C0">
        <w:rPr>
          <w:rFonts w:ascii="Times New Roman" w:hAnsi="Times New Roman" w:cs="Times New Roman"/>
          <w:b/>
        </w:rPr>
        <w:t>User</w:t>
      </w:r>
      <w:r w:rsidRPr="004617C0">
        <w:rPr>
          <w:rFonts w:ascii="Times New Roman" w:hAnsi="Times New Roman" w:cs="Times New Roman"/>
        </w:rPr>
        <w:t xml:space="preserve"> structure has a member variable name to store the username. </w:t>
      </w:r>
    </w:p>
    <w:p w14:paraId="1CB5B400" w14:textId="77777777" w:rsidR="004A0589" w:rsidRPr="004617C0" w:rsidRDefault="004A0589" w:rsidP="004A0589">
      <w:pPr>
        <w:pStyle w:val="BodyText"/>
        <w:numPr>
          <w:ilvl w:val="0"/>
          <w:numId w:val="24"/>
        </w:numPr>
        <w:spacing w:before="58"/>
        <w:ind w:right="134"/>
        <w:jc w:val="both"/>
        <w:rPr>
          <w:rFonts w:ascii="Times New Roman" w:hAnsi="Times New Roman" w:cs="Times New Roman"/>
        </w:rPr>
      </w:pPr>
      <w:r w:rsidRPr="004617C0">
        <w:rPr>
          <w:rFonts w:ascii="Times New Roman" w:hAnsi="Times New Roman" w:cs="Times New Roman"/>
        </w:rPr>
        <w:t>The program prompts the user to enter their username, simulates a login process (you should replace this with actual authentication logic), and then displays a personalized welcome message upon successful login.</w:t>
      </w:r>
    </w:p>
    <w:p w14:paraId="01C7172E" w14:textId="77777777" w:rsidR="0056777A" w:rsidRPr="00A13459" w:rsidRDefault="004A0589" w:rsidP="004A0589">
      <w:pPr>
        <w:pStyle w:val="BodyText"/>
        <w:spacing w:before="58"/>
        <w:ind w:right="134"/>
        <w:jc w:val="both"/>
        <w:rPr>
          <w:rFonts w:ascii="Times New Roman" w:hAnsi="Times New Roman" w:cs="Times New Roman"/>
          <w:b/>
          <w:color w:val="000000" w:themeColor="text1"/>
          <w:sz w:val="28"/>
          <w:szCs w:val="28"/>
        </w:rPr>
      </w:pPr>
      <w:r>
        <w:rPr>
          <w:rFonts w:ascii="Times New Roman" w:hAnsi="Times New Roman" w:cs="Times New Roman"/>
        </w:rPr>
        <w:t xml:space="preserve">   </w:t>
      </w:r>
      <w:r>
        <w:rPr>
          <w:rFonts w:ascii="Times New Roman" w:hAnsi="Times New Roman" w:cs="Times New Roman"/>
          <w:b/>
          <w:color w:val="000000" w:themeColor="text1"/>
          <w:sz w:val="28"/>
          <w:szCs w:val="28"/>
        </w:rPr>
        <w:t xml:space="preserve"> </w:t>
      </w:r>
      <w:r w:rsidR="00944DDB">
        <w:rPr>
          <w:rFonts w:ascii="Times New Roman" w:hAnsi="Times New Roman" w:cs="Times New Roman"/>
          <w:b/>
          <w:color w:val="000000" w:themeColor="text1"/>
          <w:sz w:val="28"/>
          <w:szCs w:val="28"/>
        </w:rPr>
        <w:t>Task 6</w:t>
      </w:r>
      <w:r w:rsidR="00A13459" w:rsidRPr="00A13459">
        <w:rPr>
          <w:rFonts w:ascii="Times New Roman" w:hAnsi="Times New Roman" w:cs="Times New Roman"/>
          <w:b/>
          <w:color w:val="000000" w:themeColor="text1"/>
          <w:sz w:val="28"/>
          <w:szCs w:val="28"/>
        </w:rPr>
        <w:t>:</w:t>
      </w:r>
    </w:p>
    <w:p w14:paraId="4DD0F582" w14:textId="77777777" w:rsidR="00A13459" w:rsidRPr="006942AF" w:rsidRDefault="0056777A" w:rsidP="0056777A">
      <w:pPr>
        <w:pStyle w:val="ListParagraph"/>
        <w:numPr>
          <w:ilvl w:val="0"/>
          <w:numId w:val="23"/>
        </w:numPr>
        <w:rPr>
          <w:rFonts w:ascii="Times New Roman" w:hAnsi="Times New Roman" w:cs="Times New Roman"/>
        </w:rPr>
      </w:pPr>
      <w:r w:rsidRPr="006942AF">
        <w:rPr>
          <w:rFonts w:ascii="Times New Roman" w:hAnsi="Times New Roman" w:cs="Times New Roman"/>
        </w:rPr>
        <w:t xml:space="preserve">Create a Structure named </w:t>
      </w:r>
      <w:r w:rsidRPr="006942AF">
        <w:rPr>
          <w:rFonts w:ascii="Times New Roman" w:hAnsi="Times New Roman" w:cs="Times New Roman"/>
          <w:b/>
        </w:rPr>
        <w:t>StudentGrading</w:t>
      </w:r>
      <w:r w:rsidRPr="006942AF">
        <w:rPr>
          <w:rFonts w:ascii="Times New Roman" w:hAnsi="Times New Roman" w:cs="Times New Roman"/>
        </w:rPr>
        <w:t xml:space="preserve"> </w:t>
      </w:r>
      <w:r w:rsidR="006A481B" w:rsidRPr="006942AF">
        <w:rPr>
          <w:rFonts w:ascii="Times New Roman" w:hAnsi="Times New Roman" w:cs="Times New Roman"/>
        </w:rPr>
        <w:t>for collecting information about a student, such as name, SAP ID, address, department, and marks for two subjects.</w:t>
      </w:r>
    </w:p>
    <w:p w14:paraId="6467661A" w14:textId="77777777" w:rsidR="006A481B" w:rsidRPr="006942AF" w:rsidRDefault="006A481B" w:rsidP="00A13459">
      <w:pPr>
        <w:pStyle w:val="ListParagraph"/>
        <w:numPr>
          <w:ilvl w:val="0"/>
          <w:numId w:val="23"/>
        </w:numPr>
        <w:rPr>
          <w:rFonts w:ascii="Times New Roman" w:hAnsi="Times New Roman" w:cs="Times New Roman"/>
        </w:rPr>
      </w:pPr>
      <w:r w:rsidRPr="006942AF">
        <w:rPr>
          <w:rFonts w:ascii="Times New Roman" w:hAnsi="Times New Roman" w:cs="Times New Roman"/>
        </w:rPr>
        <w:t xml:space="preserve">The </w:t>
      </w:r>
      <w:r w:rsidRPr="006942AF">
        <w:rPr>
          <w:rFonts w:ascii="Times New Roman" w:hAnsi="Times New Roman" w:cs="Times New Roman"/>
          <w:b/>
        </w:rPr>
        <w:t>calculateMaxMarks</w:t>
      </w:r>
      <w:r w:rsidRPr="006942AF">
        <w:rPr>
          <w:rFonts w:ascii="Times New Roman" w:hAnsi="Times New Roman" w:cs="Times New Roman"/>
        </w:rPr>
        <w:t xml:space="preserve"> function calculates the maximum marks for a student based on their performance in the two subjects.</w:t>
      </w:r>
    </w:p>
    <w:p w14:paraId="6DC4D72C" w14:textId="77777777" w:rsidR="006A481B" w:rsidRPr="006942AF" w:rsidRDefault="006A481B" w:rsidP="006A481B">
      <w:pPr>
        <w:pStyle w:val="ListParagraph"/>
        <w:numPr>
          <w:ilvl w:val="0"/>
          <w:numId w:val="23"/>
        </w:numPr>
        <w:rPr>
          <w:rFonts w:ascii="Times New Roman" w:hAnsi="Times New Roman" w:cs="Times New Roman"/>
        </w:rPr>
      </w:pPr>
      <w:r w:rsidRPr="006942AF">
        <w:rPr>
          <w:rFonts w:ascii="Times New Roman" w:hAnsi="Times New Roman" w:cs="Times New Roman"/>
          <w:b/>
        </w:rPr>
        <w:t>The displayStudent</w:t>
      </w:r>
      <w:r w:rsidRPr="006942AF">
        <w:rPr>
          <w:rFonts w:ascii="Times New Roman" w:hAnsi="Times New Roman" w:cs="Times New Roman"/>
        </w:rPr>
        <w:t xml:space="preserve"> function showcases the student's information, including their name, SAP ID, address, department, marks for two subjects, and the calculated maximum marks.</w:t>
      </w:r>
    </w:p>
    <w:p w14:paraId="337FAA1F" w14:textId="77777777" w:rsidR="006A481B" w:rsidRPr="006942AF" w:rsidRDefault="006A481B" w:rsidP="00A13459">
      <w:pPr>
        <w:pStyle w:val="ListParagraph"/>
        <w:numPr>
          <w:ilvl w:val="0"/>
          <w:numId w:val="23"/>
        </w:numPr>
        <w:rPr>
          <w:rFonts w:ascii="Times New Roman" w:hAnsi="Times New Roman" w:cs="Times New Roman"/>
        </w:rPr>
      </w:pPr>
      <w:r w:rsidRPr="006942AF">
        <w:rPr>
          <w:rFonts w:ascii="Times New Roman" w:hAnsi="Times New Roman" w:cs="Times New Roman"/>
        </w:rPr>
        <w:t>The main function acts as the program's entry point. It creates an array of Student structures to manage details for five students. It utilizes loops to input information, calculate maximum marks, and then display the overall information for each student.</w:t>
      </w:r>
    </w:p>
    <w:p w14:paraId="43AE39E8" w14:textId="77777777" w:rsidR="00D46D2C" w:rsidRPr="008C7679" w:rsidRDefault="00D46D2C" w:rsidP="00CC6E9B">
      <w:pPr>
        <w:pStyle w:val="BodyText"/>
        <w:spacing w:before="58"/>
        <w:ind w:right="134"/>
        <w:jc w:val="both"/>
        <w:rPr>
          <w:color w:val="000000" w:themeColor="text1"/>
        </w:rPr>
      </w:pPr>
    </w:p>
    <w:p w14:paraId="0DF06089" w14:textId="77777777" w:rsidR="005E2708" w:rsidRPr="008C7679" w:rsidRDefault="005E2708">
      <w:pPr>
        <w:pStyle w:val="BodyText"/>
        <w:spacing w:before="11"/>
        <w:rPr>
          <w:color w:val="000000" w:themeColor="text1"/>
          <w:sz w:val="21"/>
        </w:rPr>
      </w:pPr>
    </w:p>
    <w:p w14:paraId="59B426C8" w14:textId="77777777" w:rsidR="005E2708" w:rsidRPr="008C7679" w:rsidRDefault="00E76C6B">
      <w:pPr>
        <w:pStyle w:val="BodyText"/>
        <w:spacing w:before="1" w:after="3"/>
        <w:ind w:left="3479" w:right="3479"/>
        <w:jc w:val="center"/>
        <w:rPr>
          <w:color w:val="000000" w:themeColor="text1"/>
        </w:rPr>
      </w:pPr>
      <w:r w:rsidRPr="008C7679">
        <w:rPr>
          <w:color w:val="000000" w:themeColor="text1"/>
        </w:rPr>
        <w:t>Table 3: Evaluation of the Lab</w:t>
      </w: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32"/>
        <w:gridCol w:w="3192"/>
        <w:gridCol w:w="3192"/>
      </w:tblGrid>
      <w:tr w:rsidR="00CC6E9B" w:rsidRPr="008C7679" w14:paraId="3F7954D4" w14:textId="77777777">
        <w:trPr>
          <w:trHeight w:val="268"/>
        </w:trPr>
        <w:tc>
          <w:tcPr>
            <w:tcW w:w="1032" w:type="dxa"/>
          </w:tcPr>
          <w:p w14:paraId="6F40BDA4" w14:textId="77777777" w:rsidR="00CC6E9B" w:rsidRPr="008C7679" w:rsidRDefault="00CC6E9B">
            <w:pPr>
              <w:pStyle w:val="TableParagraph"/>
              <w:ind w:left="105"/>
              <w:rPr>
                <w:b/>
                <w:color w:val="000000" w:themeColor="text1"/>
              </w:rPr>
            </w:pPr>
            <w:r w:rsidRPr="008C7679">
              <w:rPr>
                <w:b/>
                <w:color w:val="000000" w:themeColor="text1"/>
              </w:rPr>
              <w:t>Task No</w:t>
            </w:r>
          </w:p>
        </w:tc>
        <w:tc>
          <w:tcPr>
            <w:tcW w:w="3192" w:type="dxa"/>
          </w:tcPr>
          <w:p w14:paraId="21B82781" w14:textId="77777777" w:rsidR="00CC6E9B" w:rsidRPr="008C7679" w:rsidRDefault="00CC6E9B">
            <w:pPr>
              <w:pStyle w:val="TableParagraph"/>
              <w:ind w:left="106"/>
              <w:rPr>
                <w:b/>
                <w:color w:val="000000" w:themeColor="text1"/>
              </w:rPr>
            </w:pPr>
            <w:r w:rsidRPr="008C7679">
              <w:rPr>
                <w:b/>
                <w:color w:val="000000" w:themeColor="text1"/>
              </w:rPr>
              <w:t>Description</w:t>
            </w:r>
          </w:p>
        </w:tc>
        <w:tc>
          <w:tcPr>
            <w:tcW w:w="3192" w:type="dxa"/>
          </w:tcPr>
          <w:p w14:paraId="30D03B22" w14:textId="77777777" w:rsidR="00CC6E9B" w:rsidRPr="008C7679" w:rsidRDefault="00CC6E9B">
            <w:pPr>
              <w:pStyle w:val="TableParagraph"/>
              <w:ind w:left="106"/>
              <w:rPr>
                <w:b/>
                <w:color w:val="000000" w:themeColor="text1"/>
              </w:rPr>
            </w:pPr>
            <w:r w:rsidRPr="008C7679">
              <w:rPr>
                <w:b/>
                <w:color w:val="000000" w:themeColor="text1"/>
              </w:rPr>
              <w:t>Marks</w:t>
            </w:r>
          </w:p>
        </w:tc>
      </w:tr>
      <w:tr w:rsidR="00CC6E9B" w:rsidRPr="008C7679" w14:paraId="597C8ED1" w14:textId="77777777">
        <w:trPr>
          <w:trHeight w:val="268"/>
        </w:trPr>
        <w:tc>
          <w:tcPr>
            <w:tcW w:w="1032" w:type="dxa"/>
          </w:tcPr>
          <w:p w14:paraId="2CB81BD0" w14:textId="77777777" w:rsidR="00CC6E9B" w:rsidRPr="008C7679" w:rsidRDefault="00CC6E9B">
            <w:pPr>
              <w:pStyle w:val="TableParagraph"/>
              <w:ind w:left="105"/>
              <w:rPr>
                <w:color w:val="000000" w:themeColor="text1"/>
              </w:rPr>
            </w:pPr>
            <w:r w:rsidRPr="008C7679">
              <w:rPr>
                <w:color w:val="000000" w:themeColor="text1"/>
              </w:rPr>
              <w:t>1</w:t>
            </w:r>
          </w:p>
        </w:tc>
        <w:tc>
          <w:tcPr>
            <w:tcW w:w="3192" w:type="dxa"/>
          </w:tcPr>
          <w:p w14:paraId="2E0FC963" w14:textId="77777777" w:rsidR="00CC6E9B" w:rsidRPr="008C7679" w:rsidRDefault="00CC6E9B">
            <w:pPr>
              <w:pStyle w:val="TableParagraph"/>
              <w:ind w:left="106"/>
              <w:rPr>
                <w:color w:val="000000" w:themeColor="text1"/>
              </w:rPr>
            </w:pPr>
            <w:r w:rsidRPr="008C7679">
              <w:rPr>
                <w:color w:val="000000" w:themeColor="text1"/>
              </w:rPr>
              <w:t>Task 1</w:t>
            </w:r>
          </w:p>
        </w:tc>
        <w:tc>
          <w:tcPr>
            <w:tcW w:w="3192" w:type="dxa"/>
          </w:tcPr>
          <w:p w14:paraId="2EADB81A" w14:textId="77777777" w:rsidR="00CC6E9B" w:rsidRPr="008C7679" w:rsidRDefault="00CC6E9B">
            <w:pPr>
              <w:pStyle w:val="TableParagraph"/>
              <w:ind w:left="106"/>
              <w:rPr>
                <w:color w:val="000000" w:themeColor="text1"/>
              </w:rPr>
            </w:pPr>
            <w:r>
              <w:rPr>
                <w:color w:val="000000" w:themeColor="text1"/>
              </w:rPr>
              <w:t>1</w:t>
            </w:r>
            <w:r w:rsidR="007F645E">
              <w:rPr>
                <w:color w:val="000000" w:themeColor="text1"/>
              </w:rPr>
              <w:t>.5</w:t>
            </w:r>
          </w:p>
        </w:tc>
      </w:tr>
      <w:tr w:rsidR="00CC6E9B" w:rsidRPr="008C7679" w14:paraId="488B1F99" w14:textId="77777777">
        <w:trPr>
          <w:trHeight w:val="270"/>
        </w:trPr>
        <w:tc>
          <w:tcPr>
            <w:tcW w:w="1032" w:type="dxa"/>
          </w:tcPr>
          <w:p w14:paraId="1A7FCBCF" w14:textId="77777777" w:rsidR="00CC6E9B" w:rsidRPr="008C7679" w:rsidRDefault="00CC6E9B">
            <w:pPr>
              <w:pStyle w:val="TableParagraph"/>
              <w:spacing w:line="251" w:lineRule="exact"/>
              <w:ind w:left="105"/>
              <w:rPr>
                <w:color w:val="000000" w:themeColor="text1"/>
              </w:rPr>
            </w:pPr>
            <w:r w:rsidRPr="008C7679">
              <w:rPr>
                <w:color w:val="000000" w:themeColor="text1"/>
              </w:rPr>
              <w:t>2</w:t>
            </w:r>
          </w:p>
        </w:tc>
        <w:tc>
          <w:tcPr>
            <w:tcW w:w="3192" w:type="dxa"/>
          </w:tcPr>
          <w:p w14:paraId="33BA7C8C" w14:textId="77777777" w:rsidR="00CC6E9B" w:rsidRPr="008C7679" w:rsidRDefault="00CC6E9B">
            <w:pPr>
              <w:pStyle w:val="TableParagraph"/>
              <w:spacing w:line="251" w:lineRule="exact"/>
              <w:ind w:left="106"/>
              <w:rPr>
                <w:color w:val="000000" w:themeColor="text1"/>
              </w:rPr>
            </w:pPr>
            <w:r w:rsidRPr="008C7679">
              <w:rPr>
                <w:color w:val="000000" w:themeColor="text1"/>
              </w:rPr>
              <w:t>Task 2</w:t>
            </w:r>
          </w:p>
        </w:tc>
        <w:tc>
          <w:tcPr>
            <w:tcW w:w="3192" w:type="dxa"/>
          </w:tcPr>
          <w:p w14:paraId="1448D11E" w14:textId="77777777" w:rsidR="00CC6E9B" w:rsidRPr="008C7679" w:rsidRDefault="00CC6E9B">
            <w:pPr>
              <w:pStyle w:val="TableParagraph"/>
              <w:spacing w:line="251" w:lineRule="exact"/>
              <w:ind w:left="106"/>
              <w:rPr>
                <w:color w:val="000000" w:themeColor="text1"/>
              </w:rPr>
            </w:pPr>
            <w:r>
              <w:rPr>
                <w:color w:val="000000" w:themeColor="text1"/>
              </w:rPr>
              <w:t>1.5</w:t>
            </w:r>
          </w:p>
        </w:tc>
      </w:tr>
      <w:tr w:rsidR="00CC6E9B" w:rsidRPr="008C7679" w14:paraId="036B122F" w14:textId="77777777">
        <w:trPr>
          <w:trHeight w:val="268"/>
        </w:trPr>
        <w:tc>
          <w:tcPr>
            <w:tcW w:w="1032" w:type="dxa"/>
          </w:tcPr>
          <w:p w14:paraId="1C481729" w14:textId="77777777" w:rsidR="00CC6E9B" w:rsidRPr="008C7679" w:rsidRDefault="00CC6E9B">
            <w:pPr>
              <w:pStyle w:val="TableParagraph"/>
              <w:ind w:left="105"/>
              <w:rPr>
                <w:color w:val="000000" w:themeColor="text1"/>
              </w:rPr>
            </w:pPr>
            <w:r w:rsidRPr="008C7679">
              <w:rPr>
                <w:color w:val="000000" w:themeColor="text1"/>
              </w:rPr>
              <w:t>3</w:t>
            </w:r>
          </w:p>
        </w:tc>
        <w:tc>
          <w:tcPr>
            <w:tcW w:w="3192" w:type="dxa"/>
          </w:tcPr>
          <w:p w14:paraId="14AD4CEC" w14:textId="77777777" w:rsidR="00CC6E9B" w:rsidRPr="008C7679" w:rsidRDefault="00CC6E9B">
            <w:pPr>
              <w:pStyle w:val="TableParagraph"/>
              <w:ind w:left="106"/>
              <w:rPr>
                <w:color w:val="000000" w:themeColor="text1"/>
              </w:rPr>
            </w:pPr>
            <w:r w:rsidRPr="008C7679">
              <w:rPr>
                <w:color w:val="000000" w:themeColor="text1"/>
              </w:rPr>
              <w:t>Task 3</w:t>
            </w:r>
          </w:p>
        </w:tc>
        <w:tc>
          <w:tcPr>
            <w:tcW w:w="3192" w:type="dxa"/>
          </w:tcPr>
          <w:p w14:paraId="576CC915" w14:textId="77777777" w:rsidR="00CC6E9B" w:rsidRPr="008C7679" w:rsidRDefault="00CC6E9B">
            <w:pPr>
              <w:pStyle w:val="TableParagraph"/>
              <w:ind w:left="106"/>
              <w:rPr>
                <w:color w:val="000000" w:themeColor="text1"/>
              </w:rPr>
            </w:pPr>
            <w:r>
              <w:rPr>
                <w:color w:val="000000" w:themeColor="text1"/>
              </w:rPr>
              <w:t>1</w:t>
            </w:r>
            <w:r w:rsidR="007F645E">
              <w:rPr>
                <w:color w:val="000000" w:themeColor="text1"/>
              </w:rPr>
              <w:t>.5</w:t>
            </w:r>
          </w:p>
        </w:tc>
      </w:tr>
      <w:tr w:rsidR="00CC6E9B" w:rsidRPr="008C7679" w14:paraId="41793131" w14:textId="77777777">
        <w:trPr>
          <w:trHeight w:val="268"/>
        </w:trPr>
        <w:tc>
          <w:tcPr>
            <w:tcW w:w="1032" w:type="dxa"/>
          </w:tcPr>
          <w:p w14:paraId="3DA54999" w14:textId="77777777" w:rsidR="00CC6E9B" w:rsidRPr="008C7679" w:rsidRDefault="00CC6E9B">
            <w:pPr>
              <w:pStyle w:val="TableParagraph"/>
              <w:ind w:left="105"/>
              <w:rPr>
                <w:color w:val="000000" w:themeColor="text1"/>
              </w:rPr>
            </w:pPr>
            <w:r w:rsidRPr="008C7679">
              <w:rPr>
                <w:color w:val="000000" w:themeColor="text1"/>
              </w:rPr>
              <w:t>4</w:t>
            </w:r>
          </w:p>
        </w:tc>
        <w:tc>
          <w:tcPr>
            <w:tcW w:w="3192" w:type="dxa"/>
          </w:tcPr>
          <w:p w14:paraId="09055916" w14:textId="77777777" w:rsidR="00CC6E9B" w:rsidRPr="008C7679" w:rsidRDefault="00CC6E9B">
            <w:pPr>
              <w:pStyle w:val="TableParagraph"/>
              <w:ind w:left="106"/>
              <w:rPr>
                <w:color w:val="000000" w:themeColor="text1"/>
              </w:rPr>
            </w:pPr>
            <w:r w:rsidRPr="008C7679">
              <w:rPr>
                <w:color w:val="000000" w:themeColor="text1"/>
              </w:rPr>
              <w:t>Task 4</w:t>
            </w:r>
          </w:p>
        </w:tc>
        <w:tc>
          <w:tcPr>
            <w:tcW w:w="3192" w:type="dxa"/>
          </w:tcPr>
          <w:p w14:paraId="2D37670D" w14:textId="77777777" w:rsidR="00CC6E9B" w:rsidRPr="008C7679" w:rsidRDefault="00CC6E9B">
            <w:pPr>
              <w:pStyle w:val="TableParagraph"/>
              <w:ind w:left="106"/>
              <w:rPr>
                <w:color w:val="000000" w:themeColor="text1"/>
              </w:rPr>
            </w:pPr>
            <w:r>
              <w:rPr>
                <w:color w:val="000000" w:themeColor="text1"/>
              </w:rPr>
              <w:t>1</w:t>
            </w:r>
            <w:r w:rsidR="007F645E">
              <w:rPr>
                <w:color w:val="000000" w:themeColor="text1"/>
              </w:rPr>
              <w:t>.5</w:t>
            </w:r>
          </w:p>
        </w:tc>
      </w:tr>
      <w:tr w:rsidR="00CC6E9B" w:rsidRPr="008C7679" w14:paraId="603E18E5" w14:textId="77777777">
        <w:trPr>
          <w:trHeight w:val="268"/>
        </w:trPr>
        <w:tc>
          <w:tcPr>
            <w:tcW w:w="1032" w:type="dxa"/>
          </w:tcPr>
          <w:p w14:paraId="61610BFA" w14:textId="77777777" w:rsidR="00CC6E9B" w:rsidRPr="008C7679" w:rsidRDefault="00CC6E9B">
            <w:pPr>
              <w:pStyle w:val="TableParagraph"/>
              <w:ind w:left="105"/>
              <w:rPr>
                <w:color w:val="000000" w:themeColor="text1"/>
              </w:rPr>
            </w:pPr>
            <w:r>
              <w:rPr>
                <w:color w:val="000000" w:themeColor="text1"/>
              </w:rPr>
              <w:t>5</w:t>
            </w:r>
          </w:p>
        </w:tc>
        <w:tc>
          <w:tcPr>
            <w:tcW w:w="3192" w:type="dxa"/>
          </w:tcPr>
          <w:p w14:paraId="6315543A" w14:textId="77777777" w:rsidR="00CC6E9B" w:rsidRPr="008C7679" w:rsidRDefault="007F645E">
            <w:pPr>
              <w:pStyle w:val="TableParagraph"/>
              <w:ind w:left="106"/>
              <w:rPr>
                <w:color w:val="000000" w:themeColor="text1"/>
              </w:rPr>
            </w:pPr>
            <w:r>
              <w:rPr>
                <w:color w:val="000000" w:themeColor="text1"/>
              </w:rPr>
              <w:t>Task 5</w:t>
            </w:r>
          </w:p>
        </w:tc>
        <w:tc>
          <w:tcPr>
            <w:tcW w:w="3192" w:type="dxa"/>
          </w:tcPr>
          <w:p w14:paraId="444D302D" w14:textId="77777777" w:rsidR="00CC6E9B" w:rsidRPr="008C7679" w:rsidRDefault="007F645E">
            <w:pPr>
              <w:pStyle w:val="TableParagraph"/>
              <w:ind w:left="106"/>
              <w:rPr>
                <w:color w:val="000000" w:themeColor="text1"/>
              </w:rPr>
            </w:pPr>
            <w:r>
              <w:rPr>
                <w:color w:val="000000" w:themeColor="text1"/>
              </w:rPr>
              <w:t>2</w:t>
            </w:r>
          </w:p>
        </w:tc>
      </w:tr>
      <w:tr w:rsidR="00CC6E9B" w:rsidRPr="008C7679" w14:paraId="0C5FE92D" w14:textId="77777777">
        <w:trPr>
          <w:trHeight w:val="268"/>
        </w:trPr>
        <w:tc>
          <w:tcPr>
            <w:tcW w:w="1032" w:type="dxa"/>
          </w:tcPr>
          <w:p w14:paraId="494DEE45" w14:textId="77777777" w:rsidR="00CC6E9B" w:rsidRPr="008C7679" w:rsidRDefault="00CC6E9B">
            <w:pPr>
              <w:pStyle w:val="TableParagraph"/>
              <w:ind w:left="105"/>
              <w:rPr>
                <w:color w:val="000000" w:themeColor="text1"/>
              </w:rPr>
            </w:pPr>
            <w:r>
              <w:rPr>
                <w:color w:val="000000" w:themeColor="text1"/>
              </w:rPr>
              <w:t>6</w:t>
            </w:r>
          </w:p>
        </w:tc>
        <w:tc>
          <w:tcPr>
            <w:tcW w:w="3192" w:type="dxa"/>
          </w:tcPr>
          <w:p w14:paraId="4DBAA82E" w14:textId="77777777" w:rsidR="00CC6E9B" w:rsidRPr="008C7679" w:rsidRDefault="007F645E">
            <w:pPr>
              <w:pStyle w:val="TableParagraph"/>
              <w:ind w:left="106"/>
              <w:rPr>
                <w:color w:val="000000" w:themeColor="text1"/>
              </w:rPr>
            </w:pPr>
            <w:r>
              <w:rPr>
                <w:color w:val="000000" w:themeColor="text1"/>
              </w:rPr>
              <w:t>Task 6</w:t>
            </w:r>
          </w:p>
        </w:tc>
        <w:tc>
          <w:tcPr>
            <w:tcW w:w="3192" w:type="dxa"/>
          </w:tcPr>
          <w:p w14:paraId="0CD2C1C2" w14:textId="77777777" w:rsidR="00CC6E9B" w:rsidRPr="008C7679" w:rsidRDefault="00CC6E9B">
            <w:pPr>
              <w:pStyle w:val="TableParagraph"/>
              <w:ind w:left="106"/>
              <w:rPr>
                <w:color w:val="000000" w:themeColor="text1"/>
              </w:rPr>
            </w:pPr>
            <w:r>
              <w:rPr>
                <w:color w:val="000000" w:themeColor="text1"/>
              </w:rPr>
              <w:t>2</w:t>
            </w:r>
          </w:p>
        </w:tc>
      </w:tr>
      <w:tr w:rsidR="00CC6E9B" w:rsidRPr="008C7679" w14:paraId="2D929787" w14:textId="77777777">
        <w:trPr>
          <w:trHeight w:val="268"/>
        </w:trPr>
        <w:tc>
          <w:tcPr>
            <w:tcW w:w="1032" w:type="dxa"/>
          </w:tcPr>
          <w:p w14:paraId="56811194" w14:textId="77777777" w:rsidR="00CC6E9B" w:rsidRPr="00CC6E9B" w:rsidRDefault="00CC6E9B">
            <w:pPr>
              <w:pStyle w:val="TableParagraph"/>
              <w:ind w:left="105"/>
              <w:rPr>
                <w:b/>
                <w:color w:val="000000" w:themeColor="text1"/>
              </w:rPr>
            </w:pPr>
          </w:p>
        </w:tc>
        <w:tc>
          <w:tcPr>
            <w:tcW w:w="3192" w:type="dxa"/>
          </w:tcPr>
          <w:p w14:paraId="308C3761" w14:textId="77777777" w:rsidR="00CC6E9B" w:rsidRPr="00CC6E9B" w:rsidRDefault="00CC6E9B">
            <w:pPr>
              <w:pStyle w:val="TableParagraph"/>
              <w:ind w:left="106"/>
              <w:rPr>
                <w:b/>
                <w:color w:val="000000" w:themeColor="text1"/>
              </w:rPr>
            </w:pPr>
            <w:r w:rsidRPr="00CC6E9B">
              <w:rPr>
                <w:b/>
                <w:color w:val="000000" w:themeColor="text1"/>
              </w:rPr>
              <w:t>Total</w:t>
            </w:r>
          </w:p>
        </w:tc>
        <w:tc>
          <w:tcPr>
            <w:tcW w:w="3192" w:type="dxa"/>
          </w:tcPr>
          <w:p w14:paraId="0E354B33" w14:textId="77777777" w:rsidR="00CC6E9B" w:rsidRPr="00CC6E9B" w:rsidRDefault="00CC6E9B">
            <w:pPr>
              <w:pStyle w:val="TableParagraph"/>
              <w:ind w:left="106"/>
              <w:rPr>
                <w:b/>
                <w:color w:val="000000" w:themeColor="text1"/>
              </w:rPr>
            </w:pPr>
            <w:r w:rsidRPr="00CC6E9B">
              <w:rPr>
                <w:b/>
                <w:color w:val="000000" w:themeColor="text1"/>
              </w:rPr>
              <w:t>10</w:t>
            </w:r>
          </w:p>
        </w:tc>
      </w:tr>
    </w:tbl>
    <w:p w14:paraId="6BCBF221" w14:textId="77777777" w:rsidR="005E2708" w:rsidRPr="008C7679" w:rsidRDefault="005E2708">
      <w:pPr>
        <w:pStyle w:val="BodyText"/>
        <w:rPr>
          <w:color w:val="000000" w:themeColor="text1"/>
        </w:rPr>
      </w:pPr>
    </w:p>
    <w:p w14:paraId="0A14BEE6" w14:textId="77777777" w:rsidR="005E2708" w:rsidRPr="008C7679" w:rsidRDefault="005E2708">
      <w:pPr>
        <w:pStyle w:val="BodyText"/>
        <w:spacing w:before="8"/>
        <w:rPr>
          <w:color w:val="000000" w:themeColor="text1"/>
          <w:sz w:val="19"/>
        </w:rPr>
      </w:pPr>
    </w:p>
    <w:p w14:paraId="58EC280A" w14:textId="77777777" w:rsidR="005E2708" w:rsidRPr="008C7679" w:rsidRDefault="00E76C6B">
      <w:pPr>
        <w:pStyle w:val="Heading1"/>
        <w:numPr>
          <w:ilvl w:val="0"/>
          <w:numId w:val="5"/>
        </w:numPr>
        <w:tabs>
          <w:tab w:val="left" w:pos="514"/>
          <w:tab w:val="left" w:pos="515"/>
        </w:tabs>
        <w:rPr>
          <w:color w:val="000000" w:themeColor="text1"/>
        </w:rPr>
      </w:pPr>
      <w:bookmarkStart w:id="6" w:name="_bookmark9"/>
      <w:bookmarkEnd w:id="6"/>
      <w:r w:rsidRPr="008C7679">
        <w:rPr>
          <w:color w:val="000000" w:themeColor="text1"/>
        </w:rPr>
        <w:lastRenderedPageBreak/>
        <w:t>Further</w:t>
      </w:r>
      <w:r w:rsidRPr="008C7679">
        <w:rPr>
          <w:color w:val="000000" w:themeColor="text1"/>
          <w:spacing w:val="-1"/>
        </w:rPr>
        <w:t xml:space="preserve"> </w:t>
      </w:r>
      <w:r w:rsidRPr="008C7679">
        <w:rPr>
          <w:color w:val="000000" w:themeColor="text1"/>
        </w:rPr>
        <w:t>Reading</w:t>
      </w:r>
    </w:p>
    <w:p w14:paraId="76C8E118" w14:textId="77777777" w:rsidR="005E2708" w:rsidRPr="008C7679" w:rsidRDefault="00E76C6B">
      <w:pPr>
        <w:pStyle w:val="Heading2"/>
        <w:spacing w:before="239"/>
        <w:rPr>
          <w:color w:val="000000" w:themeColor="text1"/>
        </w:rPr>
      </w:pPr>
      <w:bookmarkStart w:id="7" w:name="_bookmark10"/>
      <w:bookmarkEnd w:id="7"/>
      <w:r w:rsidRPr="008C7679">
        <w:rPr>
          <w:color w:val="000000" w:themeColor="text1"/>
        </w:rPr>
        <w:t>6.6 Books</w:t>
      </w:r>
    </w:p>
    <w:p w14:paraId="13705147" w14:textId="77777777" w:rsidR="005E2708" w:rsidRPr="008C7679" w:rsidRDefault="00E76C6B">
      <w:pPr>
        <w:pStyle w:val="ListParagraph"/>
        <w:numPr>
          <w:ilvl w:val="0"/>
          <w:numId w:val="5"/>
        </w:numPr>
        <w:tabs>
          <w:tab w:val="left" w:pos="514"/>
          <w:tab w:val="left" w:pos="515"/>
        </w:tabs>
        <w:spacing w:before="57" w:line="242" w:lineRule="auto"/>
        <w:ind w:right="373"/>
        <w:rPr>
          <w:color w:val="000000" w:themeColor="text1"/>
        </w:rPr>
      </w:pPr>
      <w:r w:rsidRPr="008C7679">
        <w:rPr>
          <w:color w:val="000000" w:themeColor="text1"/>
        </w:rPr>
        <w:t>The slides and reading material can be accessed from the folder of the c</w:t>
      </w:r>
      <w:r w:rsidR="00844CA2">
        <w:rPr>
          <w:color w:val="000000" w:themeColor="text1"/>
        </w:rPr>
        <w:t>lass instructor available at Moellim</w:t>
      </w:r>
      <w:r w:rsidRPr="008C7679">
        <w:rPr>
          <w:color w:val="000000" w:themeColor="text1"/>
        </w:rPr>
        <w:t>.</w:t>
      </w:r>
    </w:p>
    <w:p w14:paraId="56EAD880" w14:textId="77777777" w:rsidR="005E2708" w:rsidRPr="008C7679" w:rsidRDefault="00E76C6B">
      <w:pPr>
        <w:pStyle w:val="ListParagraph"/>
        <w:numPr>
          <w:ilvl w:val="1"/>
          <w:numId w:val="6"/>
        </w:numPr>
        <w:tabs>
          <w:tab w:val="left" w:pos="532"/>
        </w:tabs>
        <w:spacing w:before="197" w:line="317" w:lineRule="exact"/>
        <w:rPr>
          <w:b/>
          <w:color w:val="000000" w:themeColor="text1"/>
          <w:sz w:val="26"/>
        </w:rPr>
      </w:pPr>
      <w:bookmarkStart w:id="8" w:name="_bookmark11"/>
      <w:bookmarkEnd w:id="8"/>
      <w:r w:rsidRPr="008C7679">
        <w:rPr>
          <w:b/>
          <w:color w:val="000000" w:themeColor="text1"/>
          <w:sz w:val="26"/>
        </w:rPr>
        <w:t>Out</w:t>
      </w:r>
      <w:r w:rsidRPr="008C7679">
        <w:rPr>
          <w:b/>
          <w:color w:val="000000" w:themeColor="text1"/>
          <w:spacing w:val="-2"/>
          <w:sz w:val="26"/>
        </w:rPr>
        <w:t xml:space="preserve"> </w:t>
      </w:r>
      <w:r w:rsidRPr="008C7679">
        <w:rPr>
          <w:b/>
          <w:color w:val="000000" w:themeColor="text1"/>
          <w:sz w:val="26"/>
        </w:rPr>
        <w:t>comes</w:t>
      </w:r>
    </w:p>
    <w:p w14:paraId="0A8079D3" w14:textId="77777777" w:rsidR="005E2708" w:rsidRPr="008C7679" w:rsidRDefault="00E76C6B">
      <w:pPr>
        <w:pStyle w:val="BodyText"/>
        <w:spacing w:line="268" w:lineRule="exact"/>
        <w:ind w:left="140"/>
        <w:jc w:val="both"/>
        <w:rPr>
          <w:color w:val="000000" w:themeColor="text1"/>
        </w:rPr>
      </w:pPr>
      <w:r w:rsidRPr="008C7679">
        <w:rPr>
          <w:color w:val="000000" w:themeColor="text1"/>
        </w:rPr>
        <w:t>The outcomes of this lab were:</w:t>
      </w:r>
    </w:p>
    <w:p w14:paraId="7DCE4686" w14:textId="77777777" w:rsidR="005E2708" w:rsidRDefault="00E76C6B">
      <w:pPr>
        <w:pStyle w:val="ListParagraph"/>
        <w:numPr>
          <w:ilvl w:val="2"/>
          <w:numId w:val="6"/>
        </w:numPr>
        <w:tabs>
          <w:tab w:val="left" w:pos="860"/>
          <w:tab w:val="left" w:pos="861"/>
        </w:tabs>
        <w:spacing w:before="1"/>
        <w:ind w:hanging="361"/>
        <w:rPr>
          <w:color w:val="000000" w:themeColor="text1"/>
        </w:rPr>
      </w:pPr>
      <w:r w:rsidRPr="008C7679">
        <w:rPr>
          <w:color w:val="000000" w:themeColor="text1"/>
        </w:rPr>
        <w:t>Functions</w:t>
      </w:r>
    </w:p>
    <w:p w14:paraId="6D748FB1" w14:textId="77777777" w:rsidR="00F4007C" w:rsidRPr="008C7679" w:rsidRDefault="00F4007C">
      <w:pPr>
        <w:pStyle w:val="ListParagraph"/>
        <w:numPr>
          <w:ilvl w:val="2"/>
          <w:numId w:val="6"/>
        </w:numPr>
        <w:tabs>
          <w:tab w:val="left" w:pos="860"/>
          <w:tab w:val="left" w:pos="861"/>
        </w:tabs>
        <w:spacing w:before="1"/>
        <w:ind w:hanging="361"/>
        <w:rPr>
          <w:color w:val="000000" w:themeColor="text1"/>
        </w:rPr>
      </w:pPr>
      <w:r>
        <w:rPr>
          <w:color w:val="000000" w:themeColor="text1"/>
        </w:rPr>
        <w:t>Structures</w:t>
      </w:r>
    </w:p>
    <w:sectPr w:rsidR="00F4007C" w:rsidRPr="008C7679">
      <w:pgSz w:w="12240" w:h="15840"/>
      <w:pgMar w:top="142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92558" w14:textId="77777777" w:rsidR="00322C4B" w:rsidRDefault="00322C4B" w:rsidP="00D25D7B">
      <w:r>
        <w:separator/>
      </w:r>
    </w:p>
  </w:endnote>
  <w:endnote w:type="continuationSeparator" w:id="0">
    <w:p w14:paraId="48DA79A0" w14:textId="77777777" w:rsidR="00322C4B" w:rsidRDefault="00322C4B" w:rsidP="00D2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07372" w14:textId="77777777" w:rsidR="00322C4B" w:rsidRDefault="00322C4B" w:rsidP="00D25D7B">
      <w:r>
        <w:separator/>
      </w:r>
    </w:p>
  </w:footnote>
  <w:footnote w:type="continuationSeparator" w:id="0">
    <w:p w14:paraId="01667886" w14:textId="77777777" w:rsidR="00322C4B" w:rsidRDefault="00322C4B" w:rsidP="00D25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5"/>
      <w:numFmt w:val="decimal"/>
      <w:lvlText w:val="%1"/>
      <w:lvlJc w:val="left"/>
      <w:pPr>
        <w:ind w:left="514" w:hanging="375"/>
      </w:pPr>
      <w:rPr>
        <w:rFonts w:hint="default"/>
        <w:b/>
        <w:bCs/>
        <w:w w:val="100"/>
        <w:lang w:val="en-US" w:eastAsia="en-US" w:bidi="en-US"/>
      </w:rPr>
    </w:lvl>
    <w:lvl w:ilvl="1">
      <w:numFmt w:val="bullet"/>
      <w:lvlText w:val="•"/>
      <w:lvlJc w:val="left"/>
      <w:pPr>
        <w:ind w:left="1432" w:hanging="375"/>
      </w:pPr>
      <w:rPr>
        <w:rFonts w:hint="default"/>
        <w:lang w:val="en-US" w:eastAsia="en-US" w:bidi="en-US"/>
      </w:rPr>
    </w:lvl>
    <w:lvl w:ilvl="2">
      <w:numFmt w:val="bullet"/>
      <w:lvlText w:val="•"/>
      <w:lvlJc w:val="left"/>
      <w:pPr>
        <w:ind w:left="2344" w:hanging="375"/>
      </w:pPr>
      <w:rPr>
        <w:rFonts w:hint="default"/>
        <w:lang w:val="en-US" w:eastAsia="en-US" w:bidi="en-US"/>
      </w:rPr>
    </w:lvl>
    <w:lvl w:ilvl="3">
      <w:numFmt w:val="bullet"/>
      <w:lvlText w:val="•"/>
      <w:lvlJc w:val="left"/>
      <w:pPr>
        <w:ind w:left="3256" w:hanging="375"/>
      </w:pPr>
      <w:rPr>
        <w:rFonts w:hint="default"/>
        <w:lang w:val="en-US" w:eastAsia="en-US" w:bidi="en-US"/>
      </w:rPr>
    </w:lvl>
    <w:lvl w:ilvl="4">
      <w:numFmt w:val="bullet"/>
      <w:lvlText w:val="•"/>
      <w:lvlJc w:val="left"/>
      <w:pPr>
        <w:ind w:left="4168" w:hanging="375"/>
      </w:pPr>
      <w:rPr>
        <w:rFonts w:hint="default"/>
        <w:lang w:val="en-US" w:eastAsia="en-US" w:bidi="en-US"/>
      </w:rPr>
    </w:lvl>
    <w:lvl w:ilvl="5">
      <w:numFmt w:val="bullet"/>
      <w:lvlText w:val="•"/>
      <w:lvlJc w:val="left"/>
      <w:pPr>
        <w:ind w:left="5080" w:hanging="375"/>
      </w:pPr>
      <w:rPr>
        <w:rFonts w:hint="default"/>
        <w:lang w:val="en-US" w:eastAsia="en-US" w:bidi="en-US"/>
      </w:rPr>
    </w:lvl>
    <w:lvl w:ilvl="6">
      <w:numFmt w:val="bullet"/>
      <w:lvlText w:val="•"/>
      <w:lvlJc w:val="left"/>
      <w:pPr>
        <w:ind w:left="5992" w:hanging="375"/>
      </w:pPr>
      <w:rPr>
        <w:rFonts w:hint="default"/>
        <w:lang w:val="en-US" w:eastAsia="en-US" w:bidi="en-US"/>
      </w:rPr>
    </w:lvl>
    <w:lvl w:ilvl="7">
      <w:numFmt w:val="bullet"/>
      <w:lvlText w:val="•"/>
      <w:lvlJc w:val="left"/>
      <w:pPr>
        <w:ind w:left="6904" w:hanging="375"/>
      </w:pPr>
      <w:rPr>
        <w:rFonts w:hint="default"/>
        <w:lang w:val="en-US" w:eastAsia="en-US" w:bidi="en-US"/>
      </w:rPr>
    </w:lvl>
    <w:lvl w:ilvl="8">
      <w:numFmt w:val="bullet"/>
      <w:lvlText w:val="•"/>
      <w:lvlJc w:val="left"/>
      <w:pPr>
        <w:ind w:left="7816" w:hanging="375"/>
      </w:pPr>
      <w:rPr>
        <w:rFonts w:hint="default"/>
        <w:lang w:val="en-US" w:eastAsia="en-US" w:bidi="en-US"/>
      </w:rPr>
    </w:lvl>
  </w:abstractNum>
  <w:abstractNum w:abstractNumId="1" w15:restartNumberingAfterBreak="0">
    <w:nsid w:val="BF205925"/>
    <w:multiLevelType w:val="multilevel"/>
    <w:tmpl w:val="BF205925"/>
    <w:lvl w:ilvl="0">
      <w:start w:val="5"/>
      <w:numFmt w:val="decimal"/>
      <w:lvlText w:val="%1"/>
      <w:lvlJc w:val="left"/>
      <w:pPr>
        <w:ind w:left="558" w:hanging="418"/>
      </w:pPr>
      <w:rPr>
        <w:rFonts w:hint="default"/>
        <w:lang w:val="en-US" w:eastAsia="en-US" w:bidi="en-US"/>
      </w:rPr>
    </w:lvl>
    <w:lvl w:ilvl="1">
      <w:start w:val="4"/>
      <w:numFmt w:val="decimal"/>
      <w:lvlText w:val="%1.%2"/>
      <w:lvlJc w:val="left"/>
      <w:pPr>
        <w:ind w:left="558" w:hanging="418"/>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860" w:hanging="360"/>
      </w:pPr>
      <w:rPr>
        <w:rFonts w:ascii="Symbol" w:eastAsia="Symbol" w:hAnsi="Symbol" w:cs="Symbol" w:hint="default"/>
        <w:w w:val="100"/>
        <w:sz w:val="22"/>
        <w:szCs w:val="22"/>
        <w:lang w:val="en-US" w:eastAsia="en-US" w:bidi="en-US"/>
      </w:rPr>
    </w:lvl>
    <w:lvl w:ilvl="3">
      <w:numFmt w:val="bullet"/>
      <w:lvlText w:val="•"/>
      <w:lvlJc w:val="left"/>
      <w:pPr>
        <w:ind w:left="2811" w:hanging="360"/>
      </w:pPr>
      <w:rPr>
        <w:rFonts w:hint="default"/>
        <w:lang w:val="en-US" w:eastAsia="en-US" w:bidi="en-US"/>
      </w:rPr>
    </w:lvl>
    <w:lvl w:ilvl="4">
      <w:numFmt w:val="bullet"/>
      <w:lvlText w:val="•"/>
      <w:lvlJc w:val="left"/>
      <w:pPr>
        <w:ind w:left="3786" w:hanging="360"/>
      </w:pPr>
      <w:rPr>
        <w:rFonts w:hint="default"/>
        <w:lang w:val="en-US" w:eastAsia="en-US" w:bidi="en-US"/>
      </w:rPr>
    </w:lvl>
    <w:lvl w:ilvl="5">
      <w:numFmt w:val="bullet"/>
      <w:lvlText w:val="•"/>
      <w:lvlJc w:val="left"/>
      <w:pPr>
        <w:ind w:left="4762" w:hanging="360"/>
      </w:pPr>
      <w:rPr>
        <w:rFonts w:hint="default"/>
        <w:lang w:val="en-US" w:eastAsia="en-US" w:bidi="en-US"/>
      </w:rPr>
    </w:lvl>
    <w:lvl w:ilvl="6">
      <w:numFmt w:val="bullet"/>
      <w:lvlText w:val="•"/>
      <w:lvlJc w:val="left"/>
      <w:pPr>
        <w:ind w:left="5737" w:hanging="360"/>
      </w:pPr>
      <w:rPr>
        <w:rFonts w:hint="default"/>
        <w:lang w:val="en-US" w:eastAsia="en-US" w:bidi="en-US"/>
      </w:rPr>
    </w:lvl>
    <w:lvl w:ilvl="7">
      <w:numFmt w:val="bullet"/>
      <w:lvlText w:val="•"/>
      <w:lvlJc w:val="left"/>
      <w:pPr>
        <w:ind w:left="6713" w:hanging="360"/>
      </w:pPr>
      <w:rPr>
        <w:rFonts w:hint="default"/>
        <w:lang w:val="en-US" w:eastAsia="en-US" w:bidi="en-US"/>
      </w:rPr>
    </w:lvl>
    <w:lvl w:ilvl="8">
      <w:numFmt w:val="bullet"/>
      <w:lvlText w:val="•"/>
      <w:lvlJc w:val="left"/>
      <w:pPr>
        <w:ind w:left="7688" w:hanging="360"/>
      </w:pPr>
      <w:rPr>
        <w:rFonts w:hint="default"/>
        <w:lang w:val="en-US" w:eastAsia="en-US" w:bidi="en-US"/>
      </w:rPr>
    </w:lvl>
  </w:abstractNum>
  <w:abstractNum w:abstractNumId="2" w15:restartNumberingAfterBreak="0">
    <w:nsid w:val="CF092B84"/>
    <w:multiLevelType w:val="multilevel"/>
    <w:tmpl w:val="CF092B84"/>
    <w:lvl w:ilvl="0">
      <w:start w:val="5"/>
      <w:numFmt w:val="decimal"/>
      <w:lvlText w:val="%1"/>
      <w:lvlJc w:val="left"/>
      <w:pPr>
        <w:ind w:left="1779" w:hanging="440"/>
      </w:pPr>
      <w:rPr>
        <w:rFonts w:ascii="Calibri" w:eastAsia="Calibri" w:hAnsi="Calibri" w:cs="Calibri" w:hint="default"/>
        <w:w w:val="100"/>
        <w:sz w:val="22"/>
        <w:szCs w:val="22"/>
        <w:lang w:val="en-US" w:eastAsia="en-US" w:bidi="en-US"/>
      </w:rPr>
    </w:lvl>
    <w:lvl w:ilvl="1">
      <w:numFmt w:val="bullet"/>
      <w:lvlText w:val="•"/>
      <w:lvlJc w:val="left"/>
      <w:pPr>
        <w:ind w:left="2680" w:hanging="440"/>
      </w:pPr>
      <w:rPr>
        <w:rFonts w:hint="default"/>
        <w:lang w:val="en-US" w:eastAsia="en-US" w:bidi="en-US"/>
      </w:rPr>
    </w:lvl>
    <w:lvl w:ilvl="2">
      <w:numFmt w:val="bullet"/>
      <w:lvlText w:val="•"/>
      <w:lvlJc w:val="left"/>
      <w:pPr>
        <w:ind w:left="3581" w:hanging="440"/>
      </w:pPr>
      <w:rPr>
        <w:rFonts w:hint="default"/>
        <w:lang w:val="en-US" w:eastAsia="en-US" w:bidi="en-US"/>
      </w:rPr>
    </w:lvl>
    <w:lvl w:ilvl="3">
      <w:numFmt w:val="bullet"/>
      <w:lvlText w:val="•"/>
      <w:lvlJc w:val="left"/>
      <w:pPr>
        <w:ind w:left="4481" w:hanging="440"/>
      </w:pPr>
      <w:rPr>
        <w:rFonts w:hint="default"/>
        <w:lang w:val="en-US" w:eastAsia="en-US" w:bidi="en-US"/>
      </w:rPr>
    </w:lvl>
    <w:lvl w:ilvl="4">
      <w:numFmt w:val="bullet"/>
      <w:lvlText w:val="•"/>
      <w:lvlJc w:val="left"/>
      <w:pPr>
        <w:ind w:left="5382" w:hanging="440"/>
      </w:pPr>
      <w:rPr>
        <w:rFonts w:hint="default"/>
        <w:lang w:val="en-US" w:eastAsia="en-US" w:bidi="en-US"/>
      </w:rPr>
    </w:lvl>
    <w:lvl w:ilvl="5">
      <w:numFmt w:val="bullet"/>
      <w:lvlText w:val="•"/>
      <w:lvlJc w:val="left"/>
      <w:pPr>
        <w:ind w:left="6283" w:hanging="440"/>
      </w:pPr>
      <w:rPr>
        <w:rFonts w:hint="default"/>
        <w:lang w:val="en-US" w:eastAsia="en-US" w:bidi="en-US"/>
      </w:rPr>
    </w:lvl>
    <w:lvl w:ilvl="6">
      <w:numFmt w:val="bullet"/>
      <w:lvlText w:val="•"/>
      <w:lvlJc w:val="left"/>
      <w:pPr>
        <w:ind w:left="7183" w:hanging="440"/>
      </w:pPr>
      <w:rPr>
        <w:rFonts w:hint="default"/>
        <w:lang w:val="en-US" w:eastAsia="en-US" w:bidi="en-US"/>
      </w:rPr>
    </w:lvl>
    <w:lvl w:ilvl="7">
      <w:numFmt w:val="bullet"/>
      <w:lvlText w:val="•"/>
      <w:lvlJc w:val="left"/>
      <w:pPr>
        <w:ind w:left="8084" w:hanging="440"/>
      </w:pPr>
      <w:rPr>
        <w:rFonts w:hint="default"/>
        <w:lang w:val="en-US" w:eastAsia="en-US" w:bidi="en-US"/>
      </w:rPr>
    </w:lvl>
    <w:lvl w:ilvl="8">
      <w:numFmt w:val="bullet"/>
      <w:lvlText w:val="•"/>
      <w:lvlJc w:val="left"/>
      <w:pPr>
        <w:ind w:left="8985" w:hanging="440"/>
      </w:pPr>
      <w:rPr>
        <w:rFonts w:hint="default"/>
        <w:lang w:val="en-US" w:eastAsia="en-US" w:bidi="en-US"/>
      </w:rPr>
    </w:lvl>
  </w:abstractNum>
  <w:abstractNum w:abstractNumId="3" w15:restartNumberingAfterBreak="0">
    <w:nsid w:val="0053208E"/>
    <w:multiLevelType w:val="multilevel"/>
    <w:tmpl w:val="0053208E"/>
    <w:lvl w:ilvl="0">
      <w:start w:val="1"/>
      <w:numFmt w:val="decimal"/>
      <w:lvlText w:val="%1."/>
      <w:lvlJc w:val="left"/>
      <w:pPr>
        <w:ind w:left="1779" w:hanging="440"/>
      </w:pPr>
      <w:rPr>
        <w:rFonts w:ascii="Calibri" w:eastAsia="Calibri" w:hAnsi="Calibri" w:cs="Calibri" w:hint="default"/>
        <w:w w:val="100"/>
        <w:sz w:val="22"/>
        <w:szCs w:val="22"/>
        <w:lang w:val="en-US" w:eastAsia="en-US" w:bidi="en-US"/>
      </w:rPr>
    </w:lvl>
    <w:lvl w:ilvl="1">
      <w:start w:val="1"/>
      <w:numFmt w:val="decimal"/>
      <w:lvlText w:val="%1.%2"/>
      <w:lvlJc w:val="left"/>
      <w:pPr>
        <w:ind w:left="2000" w:hanging="660"/>
      </w:pPr>
      <w:rPr>
        <w:rFonts w:ascii="Calibri" w:eastAsia="Calibri" w:hAnsi="Calibri" w:cs="Calibri" w:hint="default"/>
        <w:spacing w:val="-1"/>
        <w:w w:val="100"/>
        <w:sz w:val="22"/>
        <w:szCs w:val="22"/>
        <w:lang w:val="en-US" w:eastAsia="en-US" w:bidi="en-US"/>
      </w:rPr>
    </w:lvl>
    <w:lvl w:ilvl="2">
      <w:numFmt w:val="bullet"/>
      <w:lvlText w:val="•"/>
      <w:lvlJc w:val="left"/>
      <w:pPr>
        <w:ind w:left="2976" w:hanging="660"/>
      </w:pPr>
      <w:rPr>
        <w:rFonts w:hint="default"/>
        <w:lang w:val="en-US" w:eastAsia="en-US" w:bidi="en-US"/>
      </w:rPr>
    </w:lvl>
    <w:lvl w:ilvl="3">
      <w:numFmt w:val="bullet"/>
      <w:lvlText w:val="•"/>
      <w:lvlJc w:val="left"/>
      <w:pPr>
        <w:ind w:left="3952" w:hanging="660"/>
      </w:pPr>
      <w:rPr>
        <w:rFonts w:hint="default"/>
        <w:lang w:val="en-US" w:eastAsia="en-US" w:bidi="en-US"/>
      </w:rPr>
    </w:lvl>
    <w:lvl w:ilvl="4">
      <w:numFmt w:val="bullet"/>
      <w:lvlText w:val="•"/>
      <w:lvlJc w:val="left"/>
      <w:pPr>
        <w:ind w:left="4928" w:hanging="660"/>
      </w:pPr>
      <w:rPr>
        <w:rFonts w:hint="default"/>
        <w:lang w:val="en-US" w:eastAsia="en-US" w:bidi="en-US"/>
      </w:rPr>
    </w:lvl>
    <w:lvl w:ilvl="5">
      <w:numFmt w:val="bullet"/>
      <w:lvlText w:val="•"/>
      <w:lvlJc w:val="left"/>
      <w:pPr>
        <w:ind w:left="5905" w:hanging="660"/>
      </w:pPr>
      <w:rPr>
        <w:rFonts w:hint="default"/>
        <w:lang w:val="en-US" w:eastAsia="en-US" w:bidi="en-US"/>
      </w:rPr>
    </w:lvl>
    <w:lvl w:ilvl="6">
      <w:numFmt w:val="bullet"/>
      <w:lvlText w:val="•"/>
      <w:lvlJc w:val="left"/>
      <w:pPr>
        <w:ind w:left="6881" w:hanging="660"/>
      </w:pPr>
      <w:rPr>
        <w:rFonts w:hint="default"/>
        <w:lang w:val="en-US" w:eastAsia="en-US" w:bidi="en-US"/>
      </w:rPr>
    </w:lvl>
    <w:lvl w:ilvl="7">
      <w:numFmt w:val="bullet"/>
      <w:lvlText w:val="•"/>
      <w:lvlJc w:val="left"/>
      <w:pPr>
        <w:ind w:left="7857" w:hanging="660"/>
      </w:pPr>
      <w:rPr>
        <w:rFonts w:hint="default"/>
        <w:lang w:val="en-US" w:eastAsia="en-US" w:bidi="en-US"/>
      </w:rPr>
    </w:lvl>
    <w:lvl w:ilvl="8">
      <w:numFmt w:val="bullet"/>
      <w:lvlText w:val="•"/>
      <w:lvlJc w:val="left"/>
      <w:pPr>
        <w:ind w:left="8833" w:hanging="660"/>
      </w:pPr>
      <w:rPr>
        <w:rFonts w:hint="default"/>
        <w:lang w:val="en-US" w:eastAsia="en-US" w:bidi="en-US"/>
      </w:rPr>
    </w:lvl>
  </w:abstractNum>
  <w:abstractNum w:abstractNumId="4" w15:restartNumberingAfterBreak="0">
    <w:nsid w:val="03D62ECE"/>
    <w:multiLevelType w:val="multilevel"/>
    <w:tmpl w:val="03D62ECE"/>
    <w:lvl w:ilvl="0">
      <w:start w:val="9"/>
      <w:numFmt w:val="decimal"/>
      <w:lvlText w:val="%1"/>
      <w:lvlJc w:val="left"/>
      <w:pPr>
        <w:ind w:left="531" w:hanging="392"/>
      </w:pPr>
      <w:rPr>
        <w:rFonts w:hint="default"/>
        <w:lang w:val="en-US" w:eastAsia="en-US" w:bidi="en-US"/>
      </w:rPr>
    </w:lvl>
    <w:lvl w:ilvl="1">
      <w:start w:val="1"/>
      <w:numFmt w:val="decimal"/>
      <w:lvlText w:val="%1.%2"/>
      <w:lvlJc w:val="left"/>
      <w:pPr>
        <w:ind w:left="531" w:hanging="392"/>
      </w:pPr>
      <w:rPr>
        <w:rFonts w:ascii="Calibri" w:eastAsia="Calibri" w:hAnsi="Calibri" w:cs="Calibri" w:hint="default"/>
        <w:b/>
        <w:bCs/>
        <w:color w:val="4471C4"/>
        <w:w w:val="99"/>
        <w:sz w:val="26"/>
        <w:szCs w:val="26"/>
        <w:lang w:val="en-US" w:eastAsia="en-US" w:bidi="en-US"/>
      </w:rPr>
    </w:lvl>
    <w:lvl w:ilvl="2">
      <w:numFmt w:val="bullet"/>
      <w:lvlText w:val=""/>
      <w:lvlJc w:val="left"/>
      <w:pPr>
        <w:ind w:left="860" w:hanging="360"/>
      </w:pPr>
      <w:rPr>
        <w:rFonts w:ascii="Symbol" w:eastAsia="Symbol" w:hAnsi="Symbol" w:cs="Symbol" w:hint="default"/>
        <w:w w:val="100"/>
        <w:sz w:val="22"/>
        <w:szCs w:val="22"/>
        <w:lang w:val="en-US" w:eastAsia="en-US" w:bidi="en-US"/>
      </w:rPr>
    </w:lvl>
    <w:lvl w:ilvl="3">
      <w:numFmt w:val="bullet"/>
      <w:lvlText w:val="•"/>
      <w:lvlJc w:val="left"/>
      <w:pPr>
        <w:ind w:left="2811" w:hanging="360"/>
      </w:pPr>
      <w:rPr>
        <w:rFonts w:hint="default"/>
        <w:lang w:val="en-US" w:eastAsia="en-US" w:bidi="en-US"/>
      </w:rPr>
    </w:lvl>
    <w:lvl w:ilvl="4">
      <w:numFmt w:val="bullet"/>
      <w:lvlText w:val="•"/>
      <w:lvlJc w:val="left"/>
      <w:pPr>
        <w:ind w:left="3786" w:hanging="360"/>
      </w:pPr>
      <w:rPr>
        <w:rFonts w:hint="default"/>
        <w:lang w:val="en-US" w:eastAsia="en-US" w:bidi="en-US"/>
      </w:rPr>
    </w:lvl>
    <w:lvl w:ilvl="5">
      <w:numFmt w:val="bullet"/>
      <w:lvlText w:val="•"/>
      <w:lvlJc w:val="left"/>
      <w:pPr>
        <w:ind w:left="4762" w:hanging="360"/>
      </w:pPr>
      <w:rPr>
        <w:rFonts w:hint="default"/>
        <w:lang w:val="en-US" w:eastAsia="en-US" w:bidi="en-US"/>
      </w:rPr>
    </w:lvl>
    <w:lvl w:ilvl="6">
      <w:numFmt w:val="bullet"/>
      <w:lvlText w:val="•"/>
      <w:lvlJc w:val="left"/>
      <w:pPr>
        <w:ind w:left="5737" w:hanging="360"/>
      </w:pPr>
      <w:rPr>
        <w:rFonts w:hint="default"/>
        <w:lang w:val="en-US" w:eastAsia="en-US" w:bidi="en-US"/>
      </w:rPr>
    </w:lvl>
    <w:lvl w:ilvl="7">
      <w:numFmt w:val="bullet"/>
      <w:lvlText w:val="•"/>
      <w:lvlJc w:val="left"/>
      <w:pPr>
        <w:ind w:left="6713" w:hanging="360"/>
      </w:pPr>
      <w:rPr>
        <w:rFonts w:hint="default"/>
        <w:lang w:val="en-US" w:eastAsia="en-US" w:bidi="en-US"/>
      </w:rPr>
    </w:lvl>
    <w:lvl w:ilvl="8">
      <w:numFmt w:val="bullet"/>
      <w:lvlText w:val="•"/>
      <w:lvlJc w:val="left"/>
      <w:pPr>
        <w:ind w:left="7688" w:hanging="360"/>
      </w:pPr>
      <w:rPr>
        <w:rFonts w:hint="default"/>
        <w:lang w:val="en-US" w:eastAsia="en-US" w:bidi="en-US"/>
      </w:rPr>
    </w:lvl>
  </w:abstractNum>
  <w:abstractNum w:abstractNumId="5" w15:restartNumberingAfterBreak="0">
    <w:nsid w:val="056360F0"/>
    <w:multiLevelType w:val="hybridMultilevel"/>
    <w:tmpl w:val="56D4775E"/>
    <w:lvl w:ilvl="0" w:tplc="905EF098">
      <w:start w:val="1"/>
      <w:numFmt w:val="bullet"/>
      <w:lvlText w:val=""/>
      <w:lvlJc w:val="left"/>
      <w:pPr>
        <w:ind w:left="8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D4C7B"/>
    <w:multiLevelType w:val="hybridMultilevel"/>
    <w:tmpl w:val="B58A0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D4A83"/>
    <w:multiLevelType w:val="multilevel"/>
    <w:tmpl w:val="A404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EF5C07"/>
    <w:multiLevelType w:val="multilevel"/>
    <w:tmpl w:val="972C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251828"/>
    <w:multiLevelType w:val="hybridMultilevel"/>
    <w:tmpl w:val="BF968F90"/>
    <w:lvl w:ilvl="0" w:tplc="BA561014">
      <w:start w:val="1"/>
      <w:numFmt w:val="bullet"/>
      <w:lvlText w:val=""/>
      <w:lvlJc w:val="left"/>
      <w:pPr>
        <w:ind w:left="860" w:hanging="360"/>
      </w:pPr>
      <w:rPr>
        <w:rFonts w:ascii="Symbol" w:hAnsi="Symbol" w:hint="default"/>
        <w:sz w:val="16"/>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28924EB"/>
    <w:multiLevelType w:val="hybridMultilevel"/>
    <w:tmpl w:val="E9F62AD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6BF1705"/>
    <w:multiLevelType w:val="multilevel"/>
    <w:tmpl w:val="7DD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CD5CC4"/>
    <w:multiLevelType w:val="hybridMultilevel"/>
    <w:tmpl w:val="125CB068"/>
    <w:lvl w:ilvl="0" w:tplc="297E4080">
      <w:start w:val="1"/>
      <w:numFmt w:val="bullet"/>
      <w:lvlText w:val=""/>
      <w:lvlJc w:val="left"/>
      <w:pPr>
        <w:ind w:left="86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C3098"/>
    <w:multiLevelType w:val="multilevel"/>
    <w:tmpl w:val="D6BC9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F589E"/>
    <w:multiLevelType w:val="multilevel"/>
    <w:tmpl w:val="01AE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216C7B"/>
    <w:multiLevelType w:val="multilevel"/>
    <w:tmpl w:val="035E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C53CA2"/>
    <w:multiLevelType w:val="hybridMultilevel"/>
    <w:tmpl w:val="CAB654D0"/>
    <w:lvl w:ilvl="0" w:tplc="905EF098">
      <w:start w:val="1"/>
      <w:numFmt w:val="bullet"/>
      <w:lvlText w:val=""/>
      <w:lvlJc w:val="left"/>
      <w:pPr>
        <w:ind w:left="8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90358"/>
    <w:multiLevelType w:val="multilevel"/>
    <w:tmpl w:val="D2C4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ADCABA"/>
    <w:multiLevelType w:val="multilevel"/>
    <w:tmpl w:val="59ADCABA"/>
    <w:lvl w:ilvl="0">
      <w:start w:val="1"/>
      <w:numFmt w:val="decimal"/>
      <w:lvlText w:val="%1."/>
      <w:lvlJc w:val="left"/>
      <w:pPr>
        <w:ind w:left="500" w:hanging="360"/>
      </w:pPr>
      <w:rPr>
        <w:rFonts w:ascii="Calibri" w:eastAsia="Calibri" w:hAnsi="Calibri" w:cs="Calibri" w:hint="default"/>
        <w:b/>
        <w:bCs/>
        <w:color w:val="2E5395"/>
        <w:spacing w:val="-1"/>
        <w:w w:val="100"/>
        <w:sz w:val="28"/>
        <w:szCs w:val="28"/>
        <w:lang w:val="en-US" w:eastAsia="en-US" w:bidi="en-US"/>
      </w:rPr>
    </w:lvl>
    <w:lvl w:ilvl="1">
      <w:start w:val="1"/>
      <w:numFmt w:val="decimal"/>
      <w:lvlText w:val="%1.%2"/>
      <w:lvlJc w:val="left"/>
      <w:pPr>
        <w:ind w:left="642" w:hanging="502"/>
      </w:pPr>
      <w:rPr>
        <w:rFonts w:hint="default"/>
        <w:b/>
        <w:bCs/>
        <w:spacing w:val="-1"/>
        <w:w w:val="100"/>
        <w:lang w:val="en-US" w:eastAsia="en-US" w:bidi="en-US"/>
      </w:rPr>
    </w:lvl>
    <w:lvl w:ilvl="2">
      <w:numFmt w:val="bullet"/>
      <w:lvlText w:val=""/>
      <w:lvlJc w:val="left"/>
      <w:pPr>
        <w:ind w:left="860" w:hanging="360"/>
      </w:pPr>
      <w:rPr>
        <w:rFonts w:ascii="Symbol" w:eastAsia="Symbol" w:hAnsi="Symbol" w:cs="Symbol" w:hint="default"/>
        <w:w w:val="100"/>
        <w:sz w:val="22"/>
        <w:szCs w:val="22"/>
        <w:lang w:val="en-US" w:eastAsia="en-US" w:bidi="en-US"/>
      </w:rPr>
    </w:lvl>
    <w:lvl w:ilvl="3">
      <w:numFmt w:val="bullet"/>
      <w:lvlText w:val="•"/>
      <w:lvlJc w:val="left"/>
      <w:pPr>
        <w:ind w:left="860" w:hanging="360"/>
      </w:pPr>
      <w:rPr>
        <w:rFonts w:hint="default"/>
        <w:lang w:val="en-US" w:eastAsia="en-US" w:bidi="en-US"/>
      </w:rPr>
    </w:lvl>
    <w:lvl w:ilvl="4">
      <w:numFmt w:val="bullet"/>
      <w:lvlText w:val="•"/>
      <w:lvlJc w:val="left"/>
      <w:pPr>
        <w:ind w:left="1152" w:hanging="360"/>
      </w:pPr>
      <w:rPr>
        <w:rFonts w:hint="default"/>
        <w:lang w:val="en-US" w:eastAsia="en-US" w:bidi="en-US"/>
      </w:rPr>
    </w:lvl>
    <w:lvl w:ilvl="5">
      <w:numFmt w:val="bullet"/>
      <w:lvlText w:val="•"/>
      <w:lvlJc w:val="left"/>
      <w:pPr>
        <w:ind w:left="1445" w:hanging="360"/>
      </w:pPr>
      <w:rPr>
        <w:rFonts w:hint="default"/>
        <w:lang w:val="en-US" w:eastAsia="en-US" w:bidi="en-US"/>
      </w:rPr>
    </w:lvl>
    <w:lvl w:ilvl="6">
      <w:numFmt w:val="bullet"/>
      <w:lvlText w:val="•"/>
      <w:lvlJc w:val="left"/>
      <w:pPr>
        <w:ind w:left="1738" w:hanging="360"/>
      </w:pPr>
      <w:rPr>
        <w:rFonts w:hint="default"/>
        <w:lang w:val="en-US" w:eastAsia="en-US" w:bidi="en-US"/>
      </w:rPr>
    </w:lvl>
    <w:lvl w:ilvl="7">
      <w:numFmt w:val="bullet"/>
      <w:lvlText w:val="•"/>
      <w:lvlJc w:val="left"/>
      <w:pPr>
        <w:ind w:left="2031" w:hanging="360"/>
      </w:pPr>
      <w:rPr>
        <w:rFonts w:hint="default"/>
        <w:lang w:val="en-US" w:eastAsia="en-US" w:bidi="en-US"/>
      </w:rPr>
    </w:lvl>
    <w:lvl w:ilvl="8">
      <w:numFmt w:val="bullet"/>
      <w:lvlText w:val="•"/>
      <w:lvlJc w:val="left"/>
      <w:pPr>
        <w:ind w:left="2324" w:hanging="360"/>
      </w:pPr>
      <w:rPr>
        <w:rFonts w:hint="default"/>
        <w:lang w:val="en-US" w:eastAsia="en-US" w:bidi="en-US"/>
      </w:rPr>
    </w:lvl>
  </w:abstractNum>
  <w:abstractNum w:abstractNumId="19" w15:restartNumberingAfterBreak="0">
    <w:nsid w:val="5A0D68C0"/>
    <w:multiLevelType w:val="hybridMultilevel"/>
    <w:tmpl w:val="A1188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9164E"/>
    <w:multiLevelType w:val="hybridMultilevel"/>
    <w:tmpl w:val="A22AB4BA"/>
    <w:lvl w:ilvl="0" w:tplc="297E4080">
      <w:start w:val="1"/>
      <w:numFmt w:val="bullet"/>
      <w:lvlText w:val=""/>
      <w:lvlJc w:val="left"/>
      <w:pPr>
        <w:ind w:left="860" w:hanging="360"/>
      </w:pPr>
      <w:rPr>
        <w:rFonts w:ascii="Symbol" w:hAnsi="Symbol" w:hint="default"/>
        <w:sz w:val="18"/>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1" w15:restartNumberingAfterBreak="0">
    <w:nsid w:val="618F72E8"/>
    <w:multiLevelType w:val="hybridMultilevel"/>
    <w:tmpl w:val="AD5E712E"/>
    <w:lvl w:ilvl="0" w:tplc="BF1638D4">
      <w:start w:val="4"/>
      <w:numFmt w:val="decimal"/>
      <w:lvlText w:val="%1"/>
      <w:lvlJc w:val="left"/>
      <w:pPr>
        <w:ind w:left="874" w:hanging="360"/>
      </w:pPr>
      <w:rPr>
        <w:rFonts w:hint="default"/>
      </w:rPr>
    </w:lvl>
    <w:lvl w:ilvl="1" w:tplc="04090019" w:tentative="1">
      <w:start w:val="1"/>
      <w:numFmt w:val="lowerLetter"/>
      <w:lvlText w:val="%2."/>
      <w:lvlJc w:val="left"/>
      <w:pPr>
        <w:ind w:left="1594" w:hanging="360"/>
      </w:pPr>
    </w:lvl>
    <w:lvl w:ilvl="2" w:tplc="0409001B" w:tentative="1">
      <w:start w:val="1"/>
      <w:numFmt w:val="lowerRoman"/>
      <w:lvlText w:val="%3."/>
      <w:lvlJc w:val="right"/>
      <w:pPr>
        <w:ind w:left="2314" w:hanging="180"/>
      </w:pPr>
    </w:lvl>
    <w:lvl w:ilvl="3" w:tplc="0409000F" w:tentative="1">
      <w:start w:val="1"/>
      <w:numFmt w:val="decimal"/>
      <w:lvlText w:val="%4."/>
      <w:lvlJc w:val="left"/>
      <w:pPr>
        <w:ind w:left="3034" w:hanging="360"/>
      </w:pPr>
    </w:lvl>
    <w:lvl w:ilvl="4" w:tplc="04090019" w:tentative="1">
      <w:start w:val="1"/>
      <w:numFmt w:val="lowerLetter"/>
      <w:lvlText w:val="%5."/>
      <w:lvlJc w:val="left"/>
      <w:pPr>
        <w:ind w:left="3754" w:hanging="360"/>
      </w:pPr>
    </w:lvl>
    <w:lvl w:ilvl="5" w:tplc="0409001B" w:tentative="1">
      <w:start w:val="1"/>
      <w:numFmt w:val="lowerRoman"/>
      <w:lvlText w:val="%6."/>
      <w:lvlJc w:val="right"/>
      <w:pPr>
        <w:ind w:left="4474" w:hanging="180"/>
      </w:pPr>
    </w:lvl>
    <w:lvl w:ilvl="6" w:tplc="0409000F" w:tentative="1">
      <w:start w:val="1"/>
      <w:numFmt w:val="decimal"/>
      <w:lvlText w:val="%7."/>
      <w:lvlJc w:val="left"/>
      <w:pPr>
        <w:ind w:left="5194" w:hanging="360"/>
      </w:pPr>
    </w:lvl>
    <w:lvl w:ilvl="7" w:tplc="04090019" w:tentative="1">
      <w:start w:val="1"/>
      <w:numFmt w:val="lowerLetter"/>
      <w:lvlText w:val="%8."/>
      <w:lvlJc w:val="left"/>
      <w:pPr>
        <w:ind w:left="5914" w:hanging="360"/>
      </w:pPr>
    </w:lvl>
    <w:lvl w:ilvl="8" w:tplc="0409001B" w:tentative="1">
      <w:start w:val="1"/>
      <w:numFmt w:val="lowerRoman"/>
      <w:lvlText w:val="%9."/>
      <w:lvlJc w:val="right"/>
      <w:pPr>
        <w:ind w:left="6634" w:hanging="180"/>
      </w:pPr>
    </w:lvl>
  </w:abstractNum>
  <w:abstractNum w:abstractNumId="22" w15:restartNumberingAfterBreak="0">
    <w:nsid w:val="79841304"/>
    <w:multiLevelType w:val="multilevel"/>
    <w:tmpl w:val="8B66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A63ECF"/>
    <w:multiLevelType w:val="hybridMultilevel"/>
    <w:tmpl w:val="B0E0210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1002666427">
    <w:abstractNumId w:val="3"/>
  </w:num>
  <w:num w:numId="2" w16cid:durableId="1675378395">
    <w:abstractNumId w:val="2"/>
  </w:num>
  <w:num w:numId="3" w16cid:durableId="1351376302">
    <w:abstractNumId w:val="18"/>
  </w:num>
  <w:num w:numId="4" w16cid:durableId="554046729">
    <w:abstractNumId w:val="1"/>
  </w:num>
  <w:num w:numId="5" w16cid:durableId="1376008010">
    <w:abstractNumId w:val="0"/>
  </w:num>
  <w:num w:numId="6" w16cid:durableId="349574724">
    <w:abstractNumId w:val="4"/>
  </w:num>
  <w:num w:numId="7" w16cid:durableId="1269239551">
    <w:abstractNumId w:val="21"/>
  </w:num>
  <w:num w:numId="8" w16cid:durableId="2116167955">
    <w:abstractNumId w:val="19"/>
  </w:num>
  <w:num w:numId="9" w16cid:durableId="1009215846">
    <w:abstractNumId w:val="6"/>
  </w:num>
  <w:num w:numId="10" w16cid:durableId="724181366">
    <w:abstractNumId w:val="8"/>
  </w:num>
  <w:num w:numId="11" w16cid:durableId="1369449138">
    <w:abstractNumId w:val="14"/>
  </w:num>
  <w:num w:numId="12" w16cid:durableId="1054088881">
    <w:abstractNumId w:val="11"/>
  </w:num>
  <w:num w:numId="13" w16cid:durableId="736586862">
    <w:abstractNumId w:val="13"/>
  </w:num>
  <w:num w:numId="14" w16cid:durableId="1859149763">
    <w:abstractNumId w:val="7"/>
  </w:num>
  <w:num w:numId="15" w16cid:durableId="921335767">
    <w:abstractNumId w:val="22"/>
  </w:num>
  <w:num w:numId="16" w16cid:durableId="1258752301">
    <w:abstractNumId w:val="17"/>
  </w:num>
  <w:num w:numId="17" w16cid:durableId="61293052">
    <w:abstractNumId w:val="23"/>
  </w:num>
  <w:num w:numId="18" w16cid:durableId="776213852">
    <w:abstractNumId w:val="10"/>
  </w:num>
  <w:num w:numId="19" w16cid:durableId="1249999053">
    <w:abstractNumId w:val="9"/>
  </w:num>
  <w:num w:numId="20" w16cid:durableId="1141847601">
    <w:abstractNumId w:val="20"/>
  </w:num>
  <w:num w:numId="21" w16cid:durableId="2144469528">
    <w:abstractNumId w:val="15"/>
  </w:num>
  <w:num w:numId="22" w16cid:durableId="936594928">
    <w:abstractNumId w:val="12"/>
  </w:num>
  <w:num w:numId="23" w16cid:durableId="390495890">
    <w:abstractNumId w:val="16"/>
  </w:num>
  <w:num w:numId="24" w16cid:durableId="834956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08"/>
    <w:rsid w:val="0000338A"/>
    <w:rsid w:val="00084C75"/>
    <w:rsid w:val="00124388"/>
    <w:rsid w:val="001420BA"/>
    <w:rsid w:val="001459F0"/>
    <w:rsid w:val="001C7C70"/>
    <w:rsid w:val="001E7803"/>
    <w:rsid w:val="0021459A"/>
    <w:rsid w:val="00295498"/>
    <w:rsid w:val="0029584D"/>
    <w:rsid w:val="002E1C4A"/>
    <w:rsid w:val="002E6684"/>
    <w:rsid w:val="002F5097"/>
    <w:rsid w:val="00322C4B"/>
    <w:rsid w:val="003B54C7"/>
    <w:rsid w:val="003B591D"/>
    <w:rsid w:val="003F6E45"/>
    <w:rsid w:val="004617C0"/>
    <w:rsid w:val="00485FE5"/>
    <w:rsid w:val="004A0589"/>
    <w:rsid w:val="004B293E"/>
    <w:rsid w:val="0056777A"/>
    <w:rsid w:val="005B5EEE"/>
    <w:rsid w:val="005E2708"/>
    <w:rsid w:val="00627A87"/>
    <w:rsid w:val="0065462F"/>
    <w:rsid w:val="00667AE1"/>
    <w:rsid w:val="006942AF"/>
    <w:rsid w:val="006A055E"/>
    <w:rsid w:val="006A481B"/>
    <w:rsid w:val="0073461E"/>
    <w:rsid w:val="00735689"/>
    <w:rsid w:val="00742DE3"/>
    <w:rsid w:val="007E5342"/>
    <w:rsid w:val="007F645E"/>
    <w:rsid w:val="00844CA2"/>
    <w:rsid w:val="008966AD"/>
    <w:rsid w:val="008C7679"/>
    <w:rsid w:val="00944DDB"/>
    <w:rsid w:val="009B5E37"/>
    <w:rsid w:val="009B629B"/>
    <w:rsid w:val="009E5133"/>
    <w:rsid w:val="00A13459"/>
    <w:rsid w:val="00A42BC0"/>
    <w:rsid w:val="00A70A86"/>
    <w:rsid w:val="00A768CF"/>
    <w:rsid w:val="00A93CD4"/>
    <w:rsid w:val="00AA48C2"/>
    <w:rsid w:val="00AC7320"/>
    <w:rsid w:val="00AD566A"/>
    <w:rsid w:val="00BE7384"/>
    <w:rsid w:val="00C00B17"/>
    <w:rsid w:val="00C77D91"/>
    <w:rsid w:val="00C77F1F"/>
    <w:rsid w:val="00CC6E9B"/>
    <w:rsid w:val="00D25D7B"/>
    <w:rsid w:val="00D46D2C"/>
    <w:rsid w:val="00E51874"/>
    <w:rsid w:val="00E76C6B"/>
    <w:rsid w:val="00EA2AC2"/>
    <w:rsid w:val="00F4007C"/>
    <w:rsid w:val="00F6083D"/>
    <w:rsid w:val="00F7009C"/>
    <w:rsid w:val="519753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19807"/>
  <w15:docId w15:val="{FFA96DAD-26BB-4391-A195-74E9AF90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bidi="en-US"/>
    </w:rPr>
  </w:style>
  <w:style w:type="paragraph" w:styleId="Heading1">
    <w:name w:val="heading 1"/>
    <w:basedOn w:val="Normal"/>
    <w:next w:val="Normal"/>
    <w:uiPriority w:val="1"/>
    <w:qFormat/>
    <w:pPr>
      <w:ind w:left="500" w:hanging="503"/>
      <w:outlineLvl w:val="0"/>
    </w:pPr>
    <w:rPr>
      <w:b/>
      <w:bCs/>
      <w:sz w:val="28"/>
      <w:szCs w:val="28"/>
    </w:rPr>
  </w:style>
  <w:style w:type="paragraph" w:styleId="Heading2">
    <w:name w:val="heading 2"/>
    <w:basedOn w:val="Normal"/>
    <w:next w:val="Normal"/>
    <w:uiPriority w:val="1"/>
    <w:qFormat/>
    <w:pPr>
      <w:spacing w:before="52"/>
      <w:ind w:left="140"/>
      <w:outlineLvl w:val="1"/>
    </w:pPr>
    <w:rPr>
      <w:b/>
      <w:bCs/>
      <w:sz w:val="24"/>
      <w:szCs w:val="24"/>
    </w:rPr>
  </w:style>
  <w:style w:type="paragraph" w:styleId="Heading3">
    <w:name w:val="heading 3"/>
    <w:basedOn w:val="Normal"/>
    <w:next w:val="Normal"/>
    <w:uiPriority w:val="1"/>
    <w:qFormat/>
    <w:pPr>
      <w:ind w:left="140"/>
      <w:outlineLvl w:val="2"/>
    </w:pPr>
    <w:rPr>
      <w:sz w:val="24"/>
      <w:szCs w:val="24"/>
    </w:rPr>
  </w:style>
  <w:style w:type="paragraph" w:styleId="Heading4">
    <w:name w:val="heading 4"/>
    <w:basedOn w:val="Normal"/>
    <w:next w:val="Normal"/>
    <w:link w:val="Heading4Char"/>
    <w:semiHidden/>
    <w:unhideWhenUsed/>
    <w:qFormat/>
    <w:rsid w:val="00C77D9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EA2A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OC1">
    <w:name w:val="toc 1"/>
    <w:basedOn w:val="Normal"/>
    <w:next w:val="Normal"/>
    <w:uiPriority w:val="1"/>
    <w:qFormat/>
    <w:pPr>
      <w:spacing w:before="101"/>
      <w:ind w:left="1779" w:hanging="440"/>
    </w:pPr>
  </w:style>
  <w:style w:type="paragraph" w:styleId="TOC2">
    <w:name w:val="toc 2"/>
    <w:basedOn w:val="Normal"/>
    <w:next w:val="Normal"/>
    <w:uiPriority w:val="1"/>
    <w:qFormat/>
    <w:pPr>
      <w:spacing w:before="99"/>
      <w:ind w:left="1561"/>
    </w:pPr>
  </w:style>
  <w:style w:type="paragraph" w:styleId="TOC3">
    <w:name w:val="toc 3"/>
    <w:basedOn w:val="Normal"/>
    <w:next w:val="Normal"/>
    <w:uiPriority w:val="1"/>
    <w:qFormat/>
    <w:pPr>
      <w:spacing w:before="101"/>
      <w:ind w:left="1779"/>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248" w:lineRule="exact"/>
      <w:ind w:left="107"/>
    </w:pPr>
  </w:style>
  <w:style w:type="paragraph" w:styleId="BalloonText">
    <w:name w:val="Balloon Text"/>
    <w:basedOn w:val="Normal"/>
    <w:link w:val="BalloonTextChar"/>
    <w:rsid w:val="00295498"/>
    <w:rPr>
      <w:rFonts w:ascii="Tahoma" w:hAnsi="Tahoma" w:cs="Tahoma"/>
      <w:sz w:val="16"/>
      <w:szCs w:val="16"/>
    </w:rPr>
  </w:style>
  <w:style w:type="character" w:customStyle="1" w:styleId="BalloonTextChar">
    <w:name w:val="Balloon Text Char"/>
    <w:basedOn w:val="DefaultParagraphFont"/>
    <w:link w:val="BalloonText"/>
    <w:rsid w:val="00295498"/>
    <w:rPr>
      <w:rFonts w:ascii="Tahoma" w:eastAsia="Calibri" w:hAnsi="Tahoma" w:cs="Tahoma"/>
      <w:sz w:val="16"/>
      <w:szCs w:val="16"/>
      <w:lang w:bidi="en-US"/>
    </w:rPr>
  </w:style>
  <w:style w:type="paragraph" w:styleId="Header">
    <w:name w:val="header"/>
    <w:basedOn w:val="Normal"/>
    <w:link w:val="HeaderChar"/>
    <w:unhideWhenUsed/>
    <w:rsid w:val="00D25D7B"/>
    <w:pPr>
      <w:tabs>
        <w:tab w:val="center" w:pos="4680"/>
        <w:tab w:val="right" w:pos="9360"/>
      </w:tabs>
    </w:pPr>
  </w:style>
  <w:style w:type="character" w:customStyle="1" w:styleId="HeaderChar">
    <w:name w:val="Header Char"/>
    <w:basedOn w:val="DefaultParagraphFont"/>
    <w:link w:val="Header"/>
    <w:rsid w:val="00D25D7B"/>
    <w:rPr>
      <w:rFonts w:ascii="Calibri" w:eastAsia="Calibri" w:hAnsi="Calibri" w:cs="Calibri"/>
      <w:sz w:val="22"/>
      <w:szCs w:val="22"/>
      <w:lang w:bidi="en-US"/>
    </w:rPr>
  </w:style>
  <w:style w:type="paragraph" w:styleId="Footer">
    <w:name w:val="footer"/>
    <w:basedOn w:val="Normal"/>
    <w:link w:val="FooterChar"/>
    <w:unhideWhenUsed/>
    <w:rsid w:val="00D25D7B"/>
    <w:pPr>
      <w:tabs>
        <w:tab w:val="center" w:pos="4680"/>
        <w:tab w:val="right" w:pos="9360"/>
      </w:tabs>
    </w:pPr>
  </w:style>
  <w:style w:type="character" w:customStyle="1" w:styleId="FooterChar">
    <w:name w:val="Footer Char"/>
    <w:basedOn w:val="DefaultParagraphFont"/>
    <w:link w:val="Footer"/>
    <w:rsid w:val="00D25D7B"/>
    <w:rPr>
      <w:rFonts w:ascii="Calibri" w:eastAsia="Calibri" w:hAnsi="Calibri" w:cs="Calibri"/>
      <w:sz w:val="22"/>
      <w:szCs w:val="22"/>
      <w:lang w:bidi="en-US"/>
    </w:rPr>
  </w:style>
  <w:style w:type="character" w:customStyle="1" w:styleId="Heading5Char">
    <w:name w:val="Heading 5 Char"/>
    <w:basedOn w:val="DefaultParagraphFont"/>
    <w:link w:val="Heading5"/>
    <w:semiHidden/>
    <w:rsid w:val="00EA2AC2"/>
    <w:rPr>
      <w:rFonts w:asciiTheme="majorHAnsi" w:eastAsiaTheme="majorEastAsia" w:hAnsiTheme="majorHAnsi" w:cstheme="majorBidi"/>
      <w:color w:val="365F91" w:themeColor="accent1" w:themeShade="BF"/>
      <w:sz w:val="22"/>
      <w:szCs w:val="22"/>
      <w:lang w:bidi="en-US"/>
    </w:rPr>
  </w:style>
  <w:style w:type="character" w:customStyle="1" w:styleId="Heading4Char">
    <w:name w:val="Heading 4 Char"/>
    <w:basedOn w:val="DefaultParagraphFont"/>
    <w:link w:val="Heading4"/>
    <w:semiHidden/>
    <w:rsid w:val="00C77D91"/>
    <w:rPr>
      <w:rFonts w:asciiTheme="majorHAnsi" w:eastAsiaTheme="majorEastAsia" w:hAnsiTheme="majorHAnsi" w:cstheme="majorBidi"/>
      <w:i/>
      <w:iCs/>
      <w:color w:val="365F91" w:themeColor="accent1" w:themeShade="BF"/>
      <w:sz w:val="22"/>
      <w:szCs w:val="22"/>
      <w:lang w:bidi="en-US"/>
    </w:rPr>
  </w:style>
  <w:style w:type="character" w:styleId="HTMLCode">
    <w:name w:val="HTML Code"/>
    <w:basedOn w:val="DefaultParagraphFont"/>
    <w:uiPriority w:val="99"/>
    <w:semiHidden/>
    <w:unhideWhenUsed/>
    <w:rsid w:val="001C7C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0086">
      <w:bodyDiv w:val="1"/>
      <w:marLeft w:val="0"/>
      <w:marRight w:val="0"/>
      <w:marTop w:val="0"/>
      <w:marBottom w:val="0"/>
      <w:divBdr>
        <w:top w:val="none" w:sz="0" w:space="0" w:color="auto"/>
        <w:left w:val="none" w:sz="0" w:space="0" w:color="auto"/>
        <w:bottom w:val="none" w:sz="0" w:space="0" w:color="auto"/>
        <w:right w:val="none" w:sz="0" w:space="0" w:color="auto"/>
      </w:divBdr>
    </w:div>
    <w:div w:id="113600649">
      <w:bodyDiv w:val="1"/>
      <w:marLeft w:val="0"/>
      <w:marRight w:val="0"/>
      <w:marTop w:val="0"/>
      <w:marBottom w:val="0"/>
      <w:divBdr>
        <w:top w:val="none" w:sz="0" w:space="0" w:color="auto"/>
        <w:left w:val="none" w:sz="0" w:space="0" w:color="auto"/>
        <w:bottom w:val="none" w:sz="0" w:space="0" w:color="auto"/>
        <w:right w:val="none" w:sz="0" w:space="0" w:color="auto"/>
      </w:divBdr>
    </w:div>
    <w:div w:id="185295647">
      <w:bodyDiv w:val="1"/>
      <w:marLeft w:val="0"/>
      <w:marRight w:val="0"/>
      <w:marTop w:val="0"/>
      <w:marBottom w:val="0"/>
      <w:divBdr>
        <w:top w:val="none" w:sz="0" w:space="0" w:color="auto"/>
        <w:left w:val="none" w:sz="0" w:space="0" w:color="auto"/>
        <w:bottom w:val="none" w:sz="0" w:space="0" w:color="auto"/>
        <w:right w:val="none" w:sz="0" w:space="0" w:color="auto"/>
      </w:divBdr>
      <w:divsChild>
        <w:div w:id="1469517339">
          <w:marLeft w:val="0"/>
          <w:marRight w:val="0"/>
          <w:marTop w:val="0"/>
          <w:marBottom w:val="0"/>
          <w:divBdr>
            <w:top w:val="single" w:sz="2" w:space="0" w:color="D9D9E3"/>
            <w:left w:val="single" w:sz="2" w:space="0" w:color="D9D9E3"/>
            <w:bottom w:val="single" w:sz="2" w:space="0" w:color="D9D9E3"/>
            <w:right w:val="single" w:sz="2" w:space="0" w:color="D9D9E3"/>
          </w:divBdr>
          <w:divsChild>
            <w:div w:id="923150136">
              <w:marLeft w:val="0"/>
              <w:marRight w:val="0"/>
              <w:marTop w:val="0"/>
              <w:marBottom w:val="0"/>
              <w:divBdr>
                <w:top w:val="single" w:sz="2" w:space="0" w:color="D9D9E3"/>
                <w:left w:val="single" w:sz="2" w:space="0" w:color="D9D9E3"/>
                <w:bottom w:val="single" w:sz="2" w:space="0" w:color="D9D9E3"/>
                <w:right w:val="single" w:sz="2" w:space="0" w:color="D9D9E3"/>
              </w:divBdr>
            </w:div>
            <w:div w:id="74318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641576">
          <w:marLeft w:val="0"/>
          <w:marRight w:val="0"/>
          <w:marTop w:val="0"/>
          <w:marBottom w:val="0"/>
          <w:divBdr>
            <w:top w:val="single" w:sz="2" w:space="0" w:color="D9D9E3"/>
            <w:left w:val="single" w:sz="2" w:space="0" w:color="D9D9E3"/>
            <w:bottom w:val="single" w:sz="2" w:space="0" w:color="D9D9E3"/>
            <w:right w:val="single" w:sz="2" w:space="0" w:color="D9D9E3"/>
          </w:divBdr>
          <w:divsChild>
            <w:div w:id="896161740">
              <w:marLeft w:val="0"/>
              <w:marRight w:val="0"/>
              <w:marTop w:val="0"/>
              <w:marBottom w:val="0"/>
              <w:divBdr>
                <w:top w:val="single" w:sz="2" w:space="0" w:color="D9D9E3"/>
                <w:left w:val="single" w:sz="2" w:space="0" w:color="D9D9E3"/>
                <w:bottom w:val="single" w:sz="2" w:space="0" w:color="D9D9E3"/>
                <w:right w:val="single" w:sz="2" w:space="0" w:color="D9D9E3"/>
              </w:divBdr>
            </w:div>
            <w:div w:id="159632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76855">
          <w:marLeft w:val="0"/>
          <w:marRight w:val="0"/>
          <w:marTop w:val="0"/>
          <w:marBottom w:val="0"/>
          <w:divBdr>
            <w:top w:val="single" w:sz="2" w:space="0" w:color="D9D9E3"/>
            <w:left w:val="single" w:sz="2" w:space="0" w:color="D9D9E3"/>
            <w:bottom w:val="single" w:sz="2" w:space="0" w:color="D9D9E3"/>
            <w:right w:val="single" w:sz="2" w:space="0" w:color="D9D9E3"/>
          </w:divBdr>
          <w:divsChild>
            <w:div w:id="1898973730">
              <w:marLeft w:val="0"/>
              <w:marRight w:val="0"/>
              <w:marTop w:val="0"/>
              <w:marBottom w:val="0"/>
              <w:divBdr>
                <w:top w:val="single" w:sz="2" w:space="0" w:color="D9D9E3"/>
                <w:left w:val="single" w:sz="2" w:space="0" w:color="D9D9E3"/>
                <w:bottom w:val="single" w:sz="2" w:space="0" w:color="D9D9E3"/>
                <w:right w:val="single" w:sz="2" w:space="0" w:color="D9D9E3"/>
              </w:divBdr>
            </w:div>
            <w:div w:id="129833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605682">
          <w:marLeft w:val="0"/>
          <w:marRight w:val="0"/>
          <w:marTop w:val="0"/>
          <w:marBottom w:val="0"/>
          <w:divBdr>
            <w:top w:val="single" w:sz="2" w:space="0" w:color="D9D9E3"/>
            <w:left w:val="single" w:sz="2" w:space="0" w:color="D9D9E3"/>
            <w:bottom w:val="single" w:sz="2" w:space="0" w:color="D9D9E3"/>
            <w:right w:val="single" w:sz="2" w:space="0" w:color="D9D9E3"/>
          </w:divBdr>
          <w:divsChild>
            <w:div w:id="1356466811">
              <w:marLeft w:val="0"/>
              <w:marRight w:val="0"/>
              <w:marTop w:val="0"/>
              <w:marBottom w:val="0"/>
              <w:divBdr>
                <w:top w:val="single" w:sz="2" w:space="0" w:color="D9D9E3"/>
                <w:left w:val="single" w:sz="2" w:space="0" w:color="D9D9E3"/>
                <w:bottom w:val="single" w:sz="2" w:space="0" w:color="D9D9E3"/>
                <w:right w:val="single" w:sz="2" w:space="0" w:color="D9D9E3"/>
              </w:divBdr>
            </w:div>
            <w:div w:id="56244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092841">
          <w:marLeft w:val="0"/>
          <w:marRight w:val="0"/>
          <w:marTop w:val="0"/>
          <w:marBottom w:val="0"/>
          <w:divBdr>
            <w:top w:val="single" w:sz="2" w:space="0" w:color="D9D9E3"/>
            <w:left w:val="single" w:sz="2" w:space="0" w:color="D9D9E3"/>
            <w:bottom w:val="single" w:sz="2" w:space="0" w:color="D9D9E3"/>
            <w:right w:val="single" w:sz="2" w:space="0" w:color="D9D9E3"/>
          </w:divBdr>
          <w:divsChild>
            <w:div w:id="1498421664">
              <w:marLeft w:val="0"/>
              <w:marRight w:val="0"/>
              <w:marTop w:val="0"/>
              <w:marBottom w:val="0"/>
              <w:divBdr>
                <w:top w:val="single" w:sz="2" w:space="0" w:color="D9D9E3"/>
                <w:left w:val="single" w:sz="2" w:space="0" w:color="D9D9E3"/>
                <w:bottom w:val="single" w:sz="2" w:space="0" w:color="D9D9E3"/>
                <w:right w:val="single" w:sz="2" w:space="0" w:color="D9D9E3"/>
              </w:divBdr>
            </w:div>
            <w:div w:id="441724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034508">
      <w:bodyDiv w:val="1"/>
      <w:marLeft w:val="0"/>
      <w:marRight w:val="0"/>
      <w:marTop w:val="0"/>
      <w:marBottom w:val="0"/>
      <w:divBdr>
        <w:top w:val="none" w:sz="0" w:space="0" w:color="auto"/>
        <w:left w:val="none" w:sz="0" w:space="0" w:color="auto"/>
        <w:bottom w:val="none" w:sz="0" w:space="0" w:color="auto"/>
        <w:right w:val="none" w:sz="0" w:space="0" w:color="auto"/>
      </w:divBdr>
    </w:div>
    <w:div w:id="414320804">
      <w:bodyDiv w:val="1"/>
      <w:marLeft w:val="0"/>
      <w:marRight w:val="0"/>
      <w:marTop w:val="0"/>
      <w:marBottom w:val="0"/>
      <w:divBdr>
        <w:top w:val="none" w:sz="0" w:space="0" w:color="auto"/>
        <w:left w:val="none" w:sz="0" w:space="0" w:color="auto"/>
        <w:bottom w:val="none" w:sz="0" w:space="0" w:color="auto"/>
        <w:right w:val="none" w:sz="0" w:space="0" w:color="auto"/>
      </w:divBdr>
    </w:div>
    <w:div w:id="684332693">
      <w:bodyDiv w:val="1"/>
      <w:marLeft w:val="0"/>
      <w:marRight w:val="0"/>
      <w:marTop w:val="0"/>
      <w:marBottom w:val="0"/>
      <w:divBdr>
        <w:top w:val="none" w:sz="0" w:space="0" w:color="auto"/>
        <w:left w:val="none" w:sz="0" w:space="0" w:color="auto"/>
        <w:bottom w:val="none" w:sz="0" w:space="0" w:color="auto"/>
        <w:right w:val="none" w:sz="0" w:space="0" w:color="auto"/>
      </w:divBdr>
      <w:divsChild>
        <w:div w:id="1766610362">
          <w:marLeft w:val="0"/>
          <w:marRight w:val="0"/>
          <w:marTop w:val="0"/>
          <w:marBottom w:val="0"/>
          <w:divBdr>
            <w:top w:val="single" w:sz="2" w:space="0" w:color="D9D9E3"/>
            <w:left w:val="single" w:sz="2" w:space="0" w:color="D9D9E3"/>
            <w:bottom w:val="single" w:sz="2" w:space="0" w:color="D9D9E3"/>
            <w:right w:val="single" w:sz="2" w:space="0" w:color="D9D9E3"/>
          </w:divBdr>
          <w:divsChild>
            <w:div w:id="1805807823">
              <w:marLeft w:val="0"/>
              <w:marRight w:val="0"/>
              <w:marTop w:val="0"/>
              <w:marBottom w:val="0"/>
              <w:divBdr>
                <w:top w:val="single" w:sz="2" w:space="0" w:color="D9D9E3"/>
                <w:left w:val="single" w:sz="2" w:space="0" w:color="D9D9E3"/>
                <w:bottom w:val="single" w:sz="2" w:space="0" w:color="D9D9E3"/>
                <w:right w:val="single" w:sz="2" w:space="0" w:color="D9D9E3"/>
              </w:divBdr>
            </w:div>
            <w:div w:id="144916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645958">
          <w:marLeft w:val="0"/>
          <w:marRight w:val="0"/>
          <w:marTop w:val="0"/>
          <w:marBottom w:val="0"/>
          <w:divBdr>
            <w:top w:val="single" w:sz="2" w:space="0" w:color="D9D9E3"/>
            <w:left w:val="single" w:sz="2" w:space="0" w:color="D9D9E3"/>
            <w:bottom w:val="single" w:sz="2" w:space="0" w:color="D9D9E3"/>
            <w:right w:val="single" w:sz="2" w:space="0" w:color="D9D9E3"/>
          </w:divBdr>
          <w:divsChild>
            <w:div w:id="1461727482">
              <w:marLeft w:val="0"/>
              <w:marRight w:val="0"/>
              <w:marTop w:val="0"/>
              <w:marBottom w:val="0"/>
              <w:divBdr>
                <w:top w:val="single" w:sz="2" w:space="0" w:color="D9D9E3"/>
                <w:left w:val="single" w:sz="2" w:space="0" w:color="D9D9E3"/>
                <w:bottom w:val="single" w:sz="2" w:space="0" w:color="D9D9E3"/>
                <w:right w:val="single" w:sz="2" w:space="0" w:color="D9D9E3"/>
              </w:divBdr>
            </w:div>
            <w:div w:id="17966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1853337">
          <w:marLeft w:val="0"/>
          <w:marRight w:val="0"/>
          <w:marTop w:val="0"/>
          <w:marBottom w:val="0"/>
          <w:divBdr>
            <w:top w:val="single" w:sz="2" w:space="0" w:color="D9D9E3"/>
            <w:left w:val="single" w:sz="2" w:space="0" w:color="D9D9E3"/>
            <w:bottom w:val="single" w:sz="2" w:space="0" w:color="D9D9E3"/>
            <w:right w:val="single" w:sz="2" w:space="0" w:color="D9D9E3"/>
          </w:divBdr>
          <w:divsChild>
            <w:div w:id="1808693648">
              <w:marLeft w:val="0"/>
              <w:marRight w:val="0"/>
              <w:marTop w:val="0"/>
              <w:marBottom w:val="0"/>
              <w:divBdr>
                <w:top w:val="single" w:sz="2" w:space="0" w:color="D9D9E3"/>
                <w:left w:val="single" w:sz="2" w:space="0" w:color="D9D9E3"/>
                <w:bottom w:val="single" w:sz="2" w:space="0" w:color="D9D9E3"/>
                <w:right w:val="single" w:sz="2" w:space="0" w:color="D9D9E3"/>
              </w:divBdr>
            </w:div>
            <w:div w:id="112462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971766">
          <w:marLeft w:val="0"/>
          <w:marRight w:val="0"/>
          <w:marTop w:val="0"/>
          <w:marBottom w:val="0"/>
          <w:divBdr>
            <w:top w:val="single" w:sz="2" w:space="0" w:color="D9D9E3"/>
            <w:left w:val="single" w:sz="2" w:space="0" w:color="D9D9E3"/>
            <w:bottom w:val="single" w:sz="2" w:space="0" w:color="D9D9E3"/>
            <w:right w:val="single" w:sz="2" w:space="0" w:color="D9D9E3"/>
          </w:divBdr>
          <w:divsChild>
            <w:div w:id="1341277682">
              <w:marLeft w:val="0"/>
              <w:marRight w:val="0"/>
              <w:marTop w:val="0"/>
              <w:marBottom w:val="0"/>
              <w:divBdr>
                <w:top w:val="single" w:sz="2" w:space="0" w:color="D9D9E3"/>
                <w:left w:val="single" w:sz="2" w:space="0" w:color="D9D9E3"/>
                <w:bottom w:val="single" w:sz="2" w:space="0" w:color="D9D9E3"/>
                <w:right w:val="single" w:sz="2" w:space="0" w:color="D9D9E3"/>
              </w:divBdr>
            </w:div>
            <w:div w:id="19849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176697">
          <w:marLeft w:val="0"/>
          <w:marRight w:val="0"/>
          <w:marTop w:val="0"/>
          <w:marBottom w:val="0"/>
          <w:divBdr>
            <w:top w:val="single" w:sz="2" w:space="0" w:color="D9D9E3"/>
            <w:left w:val="single" w:sz="2" w:space="0" w:color="D9D9E3"/>
            <w:bottom w:val="single" w:sz="2" w:space="0" w:color="D9D9E3"/>
            <w:right w:val="single" w:sz="2" w:space="0" w:color="D9D9E3"/>
          </w:divBdr>
          <w:divsChild>
            <w:div w:id="2131316042">
              <w:marLeft w:val="0"/>
              <w:marRight w:val="0"/>
              <w:marTop w:val="0"/>
              <w:marBottom w:val="0"/>
              <w:divBdr>
                <w:top w:val="single" w:sz="2" w:space="0" w:color="D9D9E3"/>
                <w:left w:val="single" w:sz="2" w:space="0" w:color="D9D9E3"/>
                <w:bottom w:val="single" w:sz="2" w:space="0" w:color="D9D9E3"/>
                <w:right w:val="single" w:sz="2" w:space="0" w:color="D9D9E3"/>
              </w:divBdr>
            </w:div>
            <w:div w:id="70464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888039">
      <w:bodyDiv w:val="1"/>
      <w:marLeft w:val="0"/>
      <w:marRight w:val="0"/>
      <w:marTop w:val="0"/>
      <w:marBottom w:val="0"/>
      <w:divBdr>
        <w:top w:val="none" w:sz="0" w:space="0" w:color="auto"/>
        <w:left w:val="none" w:sz="0" w:space="0" w:color="auto"/>
        <w:bottom w:val="none" w:sz="0" w:space="0" w:color="auto"/>
        <w:right w:val="none" w:sz="0" w:space="0" w:color="auto"/>
      </w:divBdr>
    </w:div>
    <w:div w:id="1168445593">
      <w:bodyDiv w:val="1"/>
      <w:marLeft w:val="0"/>
      <w:marRight w:val="0"/>
      <w:marTop w:val="0"/>
      <w:marBottom w:val="0"/>
      <w:divBdr>
        <w:top w:val="none" w:sz="0" w:space="0" w:color="auto"/>
        <w:left w:val="none" w:sz="0" w:space="0" w:color="auto"/>
        <w:bottom w:val="none" w:sz="0" w:space="0" w:color="auto"/>
        <w:right w:val="none" w:sz="0" w:space="0" w:color="auto"/>
      </w:divBdr>
    </w:div>
    <w:div w:id="1363827940">
      <w:bodyDiv w:val="1"/>
      <w:marLeft w:val="0"/>
      <w:marRight w:val="0"/>
      <w:marTop w:val="0"/>
      <w:marBottom w:val="0"/>
      <w:divBdr>
        <w:top w:val="none" w:sz="0" w:space="0" w:color="auto"/>
        <w:left w:val="none" w:sz="0" w:space="0" w:color="auto"/>
        <w:bottom w:val="none" w:sz="0" w:space="0" w:color="auto"/>
        <w:right w:val="none" w:sz="0" w:space="0" w:color="auto"/>
      </w:divBdr>
    </w:div>
    <w:div w:id="1909611052">
      <w:bodyDiv w:val="1"/>
      <w:marLeft w:val="0"/>
      <w:marRight w:val="0"/>
      <w:marTop w:val="0"/>
      <w:marBottom w:val="0"/>
      <w:divBdr>
        <w:top w:val="none" w:sz="0" w:space="0" w:color="auto"/>
        <w:left w:val="none" w:sz="0" w:space="0" w:color="auto"/>
        <w:bottom w:val="none" w:sz="0" w:space="0" w:color="auto"/>
        <w:right w:val="none" w:sz="0" w:space="0" w:color="auto"/>
      </w:divBdr>
    </w:div>
    <w:div w:id="2010713336">
      <w:bodyDiv w:val="1"/>
      <w:marLeft w:val="0"/>
      <w:marRight w:val="0"/>
      <w:marTop w:val="0"/>
      <w:marBottom w:val="0"/>
      <w:divBdr>
        <w:top w:val="none" w:sz="0" w:space="0" w:color="auto"/>
        <w:left w:val="none" w:sz="0" w:space="0" w:color="auto"/>
        <w:bottom w:val="none" w:sz="0" w:space="0" w:color="auto"/>
        <w:right w:val="none" w:sz="0" w:space="0" w:color="auto"/>
      </w:divBdr>
    </w:div>
    <w:div w:id="2138722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Info spid="_x0000_s1036"/>
    <customShpInfo spid="_x0000_s1037"/>
    <customShpInfo spid="_x0000_s1038"/>
    <customShpInfo spid="_x0000_s1039"/>
    <customShpInfo spid="_x0000_s1040"/>
    <customShpInfo spid="_x0000_s1041"/>
    <customShpInfo spid="_x0000_s1042"/>
    <customShpInfo spid="_x0000_s1043"/>
    <customShpInfo spid="_x0000_s1035"/>
    <customShpInfo spid="_x0000_s1044"/>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10</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Tehreem Shabbir</dc:creator>
  <cp:lastModifiedBy>BCS193041 - FAREEHA ASHRAF</cp:lastModifiedBy>
  <cp:revision>44</cp:revision>
  <dcterms:created xsi:type="dcterms:W3CDTF">2022-12-05T07:27:00Z</dcterms:created>
  <dcterms:modified xsi:type="dcterms:W3CDTF">2024-11-28T07:02:00Z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Creator">
    <vt:lpwstr>Microsoft® Word 2013</vt:lpwstr>
  </property>
  <property fmtid="{D5CDD505-2E9C-101B-9397-08002B2CF9AE}" pid="4" name="LastSaved">
    <vt:filetime>2020-12-15T00:00:00Z</vt:filetime>
  </property>
  <property fmtid="{D5CDD505-2E9C-101B-9397-08002B2CF9AE}" pid="5" name="KSOProductBuildVer">
    <vt:lpwstr>1033-11.2.0.9747</vt:lpwstr>
  </property>
  <property fmtid="{D5CDD505-2E9C-101B-9397-08002B2CF9AE}" pid="6" name="GrammarlyDocumentId">
    <vt:lpwstr>36e0234e326b96a09f123c6ea0cb874d22dc45deac3c8d6ccf4680985198219c</vt:lpwstr>
  </property>
</Properties>
</file>